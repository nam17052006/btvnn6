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1B015E">
      <w:pPr>
        <w:pStyle w:val="3"/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Code gốc (viết rối, khó đọc)</w:t>
      </w:r>
    </w:p>
    <w:p w14:paraId="23CB6EA0">
      <w:pP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#include &lt;stdio.h&gt;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int main(){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int a,b=0,c,d,e;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printf("Nhap n: ");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scanf("%d",&amp;a);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for(c=2;c&lt;=a;c++){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int f=0;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for(d=2;d&lt;=c/2;d++){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if(c%d==0){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  f=1;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  break;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}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}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if(f==0)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b=b+c;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}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printf("Tong cac so nguyen to &lt;= n la: %d",b);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return 0;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}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</w:p>
    <w:p w14:paraId="7D73F080">
      <w:pPr>
        <w:pStyle w:val="3"/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Code sau khi tái cấu trúc (refactor)</w:t>
      </w:r>
    </w:p>
    <w:p w14:paraId="34B7960B">
      <w:pP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#include &lt;stdio.h&gt;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#include &lt;stdbool.h&gt;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// Hàm kiểm tra số nguyên tố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bool laSoNguyenTo(int n) {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if (n &lt; 2) return false;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for (int i = 2; i * i &lt;= n; i++) {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if (n % i == 0) return false;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}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return true;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}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// Hàm chính: tính tổng các số nguyên tố ≤ n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int main() {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int n, tong = 0;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printf("Nhập n: ");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scanf("%d", &amp;n);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for (int i = 2; i &lt;= n; i++) {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if (laSoNguyenTo(i)) tong += i;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}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printf("Tổng các số nguyên tố ≤ %d là: %d\n", n, tong);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return 0;</w:t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}</w:t>
      </w:r>
    </w:p>
    <w:p w14:paraId="2AB1B793">
      <w:pP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So sánh trước và sau khi refactor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3565AD2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B478A6B">
            <w:pP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Tiêu chí</w:t>
            </w:r>
          </w:p>
        </w:tc>
        <w:tc>
          <w:tcPr>
            <w:tcW w:w="2160" w:type="dxa"/>
          </w:tcPr>
          <w:p w14:paraId="59242A52">
            <w:pP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Mã gốc</w:t>
            </w:r>
          </w:p>
        </w:tc>
        <w:tc>
          <w:tcPr>
            <w:tcW w:w="2160" w:type="dxa"/>
          </w:tcPr>
          <w:p w14:paraId="0DBB3377">
            <w:pP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Mã refactor</w:t>
            </w:r>
          </w:p>
        </w:tc>
        <w:tc>
          <w:tcPr>
            <w:tcW w:w="2160" w:type="dxa"/>
          </w:tcPr>
          <w:p w14:paraId="745B4DE6">
            <w:pP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Cải thiện đạt được</w:t>
            </w:r>
          </w:p>
        </w:tc>
      </w:tr>
      <w:tr w14:paraId="64F2FD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2FC4D14">
            <w:pP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Tên biến</w:t>
            </w:r>
          </w:p>
        </w:tc>
        <w:tc>
          <w:tcPr>
            <w:tcW w:w="2160" w:type="dxa"/>
          </w:tcPr>
          <w:p w14:paraId="545E89ED">
            <w:pP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a, b, c, d, e, f (khó hiểu)</w:t>
            </w:r>
          </w:p>
        </w:tc>
        <w:tc>
          <w:tcPr>
            <w:tcW w:w="2160" w:type="dxa"/>
          </w:tcPr>
          <w:p w14:paraId="6D72A12C">
            <w:pP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n, tong, i (rõ nghĩa)</w:t>
            </w:r>
          </w:p>
        </w:tc>
        <w:tc>
          <w:tcPr>
            <w:tcW w:w="2160" w:type="dxa"/>
          </w:tcPr>
          <w:p w14:paraId="6B9D4046">
            <w:pP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Tăng tính dễ đọc, dễ hiểu</w:t>
            </w:r>
          </w:p>
        </w:tc>
      </w:tr>
      <w:tr w14:paraId="59B638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1B48A80">
            <w:pP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Cấu trúc chương trình</w:t>
            </w:r>
          </w:p>
        </w:tc>
        <w:tc>
          <w:tcPr>
            <w:tcW w:w="2160" w:type="dxa"/>
          </w:tcPr>
          <w:p w14:paraId="5B1D1D4D">
            <w:pP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Tất cả trong main()</w:t>
            </w:r>
          </w:p>
        </w:tc>
        <w:tc>
          <w:tcPr>
            <w:tcW w:w="2160" w:type="dxa"/>
          </w:tcPr>
          <w:p w14:paraId="0591B716">
            <w:pP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Tách riêng hàm laSoNguyenTo()</w:t>
            </w:r>
          </w:p>
        </w:tc>
        <w:tc>
          <w:tcPr>
            <w:tcW w:w="2160" w:type="dxa"/>
          </w:tcPr>
          <w:p w14:paraId="39FE514C">
            <w:pP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Dễ bảo trì, tái sử dụng</w:t>
            </w:r>
          </w:p>
        </w:tc>
      </w:tr>
      <w:tr w14:paraId="2E43F0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5248FF1">
            <w:pP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Thuật toán kiểm tra</w:t>
            </w:r>
          </w:p>
        </w:tc>
        <w:tc>
          <w:tcPr>
            <w:tcW w:w="2160" w:type="dxa"/>
          </w:tcPr>
          <w:p w14:paraId="0A014934">
            <w:pP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Duyệt đến c/2</w:t>
            </w:r>
          </w:p>
        </w:tc>
        <w:tc>
          <w:tcPr>
            <w:tcW w:w="2160" w:type="dxa"/>
          </w:tcPr>
          <w:p w14:paraId="2B53800F">
            <w:pP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Duyệt đến sqrt(n)</w:t>
            </w:r>
          </w:p>
        </w:tc>
        <w:tc>
          <w:tcPr>
            <w:tcW w:w="2160" w:type="dxa"/>
          </w:tcPr>
          <w:p w14:paraId="7C0F019D">
            <w:pP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Giảm thời gian chạy</w:t>
            </w:r>
          </w:p>
        </w:tc>
      </w:tr>
      <w:tr w14:paraId="48C32A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7235118">
            <w:pP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Chú thích</w:t>
            </w:r>
          </w:p>
        </w:tc>
        <w:tc>
          <w:tcPr>
            <w:tcW w:w="2160" w:type="dxa"/>
          </w:tcPr>
          <w:p w14:paraId="7D738642">
            <w:pP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Không có</w:t>
            </w:r>
          </w:p>
        </w:tc>
        <w:tc>
          <w:tcPr>
            <w:tcW w:w="2160" w:type="dxa"/>
          </w:tcPr>
          <w:p w14:paraId="6B8219D3">
            <w:pP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Có chú thích mô tả từng phần</w:t>
            </w:r>
          </w:p>
        </w:tc>
        <w:tc>
          <w:tcPr>
            <w:tcW w:w="2160" w:type="dxa"/>
          </w:tcPr>
          <w:p w14:paraId="635AE7D5">
            <w:pP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Dễ học, dễ sửa</w:t>
            </w:r>
          </w:p>
        </w:tc>
      </w:tr>
      <w:tr w14:paraId="44664A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897AECF">
            <w:pP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Đầu ra</w:t>
            </w:r>
          </w:p>
        </w:tc>
        <w:tc>
          <w:tcPr>
            <w:tcW w:w="2160" w:type="dxa"/>
          </w:tcPr>
          <w:p w14:paraId="0FB1C5B8">
            <w:pP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In câu không có định dạng rõ</w:t>
            </w:r>
          </w:p>
        </w:tc>
        <w:tc>
          <w:tcPr>
            <w:tcW w:w="2160" w:type="dxa"/>
          </w:tcPr>
          <w:p w14:paraId="0F771F4E">
            <w:pP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Có định dạng, thông báo rõ ràng</w:t>
            </w:r>
          </w:p>
        </w:tc>
        <w:tc>
          <w:tcPr>
            <w:tcW w:w="2160" w:type="dxa"/>
          </w:tcPr>
          <w:p w14:paraId="7B0A457E">
            <w:pP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Tăng tính thân thiện với người dùng</w:t>
            </w:r>
          </w:p>
        </w:tc>
      </w:tr>
    </w:tbl>
    <w:p w14:paraId="6BCDF2E3">
      <w:pP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FBA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Nam Trịnh</cp:lastModifiedBy>
  <dcterms:modified xsi:type="dcterms:W3CDTF">2025-10-29T08:26:15Z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E63B347247C244319E19A58EEDF93097_13</vt:lpwstr>
  </property>
</Properties>
</file>