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65BDF">
      <w:pPr>
        <w:pStyle w:val="3"/>
        <w:rPr>
          <w:b w:val="0"/>
          <w:bCs w:val="0"/>
          <w:color w:val="auto"/>
          <w:sz w:val="22"/>
          <w:szCs w:val="22"/>
        </w:rPr>
      </w:pPr>
      <w:bookmarkStart w:id="0" w:name="_GoBack"/>
      <w:r>
        <w:rPr>
          <w:b w:val="0"/>
          <w:bCs w:val="0"/>
          <w:color w:val="auto"/>
          <w:sz w:val="22"/>
          <w:szCs w:val="22"/>
        </w:rPr>
        <w:t xml:space="preserve">Prompt </w:t>
      </w:r>
    </w:p>
    <w:p w14:paraId="4A12AD27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Đây là lỗi khi chạy code C: Segmentation fault (core dumped). Hãy phân tích nguyên nhân và gợi ý sửa lỗi.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Code gốc: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&lt;stdio.h&gt;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int main()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int *p = NULL;   // không cấp phát bộ nhớ, p trỏ tới NULL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*p = 42;         // ghi vào địa chỉ NULL -&gt; segmentation fault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printf("Value: %d\n", *p);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return 0;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}</w:t>
      </w:r>
      <w:r>
        <w:rPr>
          <w:b w:val="0"/>
          <w:bCs w:val="0"/>
          <w:color w:val="auto"/>
          <w:sz w:val="22"/>
          <w:szCs w:val="22"/>
        </w:rPr>
        <w:br w:type="textWrapping"/>
      </w:r>
    </w:p>
    <w:p w14:paraId="24D2395C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Code gốc</w:t>
      </w:r>
    </w:p>
    <w:p w14:paraId="603C4F5C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&lt;stdio.h&gt;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int main()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int *p = NULL;   // không cấp phát bộ nhớ, p trỏ tới NULL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*p = 42;         // ghi vào địa chỉ NULL -&gt; segmentation fault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printf("Value: %d\n", *p);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return 0;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}</w:t>
      </w:r>
      <w:r>
        <w:rPr>
          <w:b w:val="0"/>
          <w:bCs w:val="0"/>
          <w:color w:val="auto"/>
          <w:sz w:val="22"/>
          <w:szCs w:val="22"/>
        </w:rPr>
        <w:br w:type="textWrapping"/>
      </w:r>
    </w:p>
    <w:p w14:paraId="48B4968D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Kết quả khi biên dịch và chạy</w:t>
      </w:r>
    </w:p>
    <w:p w14:paraId="5C208631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Biên dịch (gcc):</w:t>
      </w:r>
    </w:p>
    <w:p w14:paraId="5A426634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(Không có lỗi biên dịch)</w:t>
      </w:r>
    </w:p>
    <w:p w14:paraId="3A51FDF7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Kết quả chạy chương trình:</w:t>
      </w:r>
    </w:p>
    <w:p w14:paraId="2D74923E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Return code: -11</w:t>
      </w:r>
    </w:p>
    <w:p w14:paraId="227AE8C5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STDOUT:</w:t>
      </w:r>
    </w:p>
    <w:p w14:paraId="6D2FDB3A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(Không có đầu ra STDOUT)</w:t>
      </w:r>
    </w:p>
    <w:p w14:paraId="27CDC168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STDERR:</w:t>
      </w:r>
    </w:p>
    <w:p w14:paraId="03409C8B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(Không có đầu ra STDERR)</w:t>
      </w:r>
    </w:p>
    <w:p w14:paraId="1AFE9203">
      <w:pPr>
        <w:pStyle w:val="3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Phân tích lỗi và gợi ý sửa (phân tích của AI)</w:t>
      </w:r>
    </w:p>
    <w:p w14:paraId="3A9FDC66">
      <w:p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Phân tích nguyên nhân lỗi: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- Nguyên nhân trực tiếp: chương trình ghi vào vị trí nhớ qua con trỏ NULL (int *p = NULL; *p = 42;).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Việc dereference (truy cập) con trỏ NULL không hợp lệ và hệ điều hành sẽ ngắt tiến trình -&gt; "Segmentation fault".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- Điểm cần kiểm tra chung: con trỏ chưa được cấp phát bộ nhớ hoặc chưa được gán địa chỉ hợp lệ trước khi sử dụng.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- Các nguyên nhân khác (không có trong ví dụ này nhưng thường gặp): truy cập mảng ngoài phạm vi, dùng con trỏ đã bị free, chia cho 0 khi kết hợp với con trỏ, v.v.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Gợi ý sửa lỗi: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1. Cấp phát bộ nhớ cho con trỏ trước khi ghi: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- Dùng malloc để cấp phát vùng nhớ, hoặc gán con trỏ tới một biến hợp lệ.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2. Sử dụng biến tĩnh/thông thường thay vì con trỏ nếu không cần thiết.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3. Kiểm tra con trỏ khác NULL trước khi dereference: if (p != NULL) { *p = ... 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4. Với mảng: kiểm tra chỉ số trước khi truy cập để tránh out-of-bounds.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Ví dụ sửa (cách 1: dùng biến bình thường):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&lt;stdio.h&gt;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int main()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int value = 42;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int *p = &amp;value;   // p trỏ tới biến hợp lệ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*p = 42;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printf("Value: %d\n", *p);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return 0;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Ví dụ sửa (cách 2: cấp phát động bằng malloc):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&lt;stdio.h&gt;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#include &lt;stdlib.h&gt;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int main() {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int *p = malloc(sizeof(int)); // cấp phát bộ nhớ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if (p == NULL) { // kiểm tra cấp phát thành công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fprintf(stderr, "Không thể cấp phát bộ nhớ\n");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    return 1;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*p = 42;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printf("Value: %d\n", *p);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free(p); // giải phóng bộ nhớ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 xml:space="preserve">    return 0;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t>}</w:t>
      </w:r>
      <w:r>
        <w:rPr>
          <w:b w:val="0"/>
          <w:bCs w:val="0"/>
          <w:color w:val="auto"/>
          <w:sz w:val="22"/>
          <w:szCs w:val="22"/>
        </w:rPr>
        <w:br w:type="textWrapping"/>
      </w:r>
      <w:r>
        <w:rPr>
          <w:b w:val="0"/>
          <w:bCs w:val="0"/>
          <w:color w:val="auto"/>
          <w:sz w:val="22"/>
          <w:szCs w:val="22"/>
        </w:rPr>
        <w:br w:type="textWrapping"/>
      </w:r>
    </w:p>
    <w:bookmarkEnd w:id="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AB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Nam Trịnh</cp:lastModifiedBy>
  <dcterms:modified xsi:type="dcterms:W3CDTF">2025-10-29T08:34:52Z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D05DE1BE4C6149D581340B68402954A1_13</vt:lpwstr>
  </property>
</Properties>
</file>