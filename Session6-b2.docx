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248F2B">
      <w:pPr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Mô tả: Chọn hàm kiểm tra số nguyên tố. Viết ít nhất 2 phiên bản prompt (ngắn và dài), sau đó so sánh mã C do AI sinh ra và chỉ ra điểm khác biệt. (Đây là phiên bản 'tạo lại nhầm đề' — đề đã được sửa cho rõ ràng).</w:t>
      </w:r>
    </w:p>
    <w:p w14:paraId="3AF42756">
      <w:pPr>
        <w:pStyle w:val="3"/>
        <w:rPr>
          <w:b w:val="0"/>
          <w:bCs w:val="0"/>
          <w:color w:val="auto"/>
          <w:sz w:val="22"/>
          <w:szCs w:val="22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>P</w:t>
      </w:r>
      <w:r>
        <w:rPr>
          <w:b w:val="0"/>
          <w:bCs w:val="0"/>
          <w:color w:val="auto"/>
          <w:sz w:val="22"/>
          <w:szCs w:val="22"/>
        </w:rPr>
        <w:t>rompt ngắn</w:t>
      </w:r>
    </w:p>
    <w:p w14:paraId="0CCA4962">
      <w:pPr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Viết hàm C kiểm tra số nguyên tố, có chú thích từng bước, đầu vào là số nguyên dương n.</w:t>
      </w:r>
    </w:p>
    <w:p w14:paraId="6984E96E">
      <w:pPr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>#include &lt;stdio.h&gt;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>#include &lt;stdbool.h&gt;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>// Hàm kiểm tra số nguyên tố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>bool laSoNguyenTo(int n) {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 // Số nhỏ hơn 2 không phải số nguyên tố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 if (n &lt; 2) return false;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 // Kiểm tra ước từ 2 đến căn bậc hai của n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 for (int i = 2; i * i &lt;= n; i++) {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     if (n % i == 0) return false; // Nếu tìm thấy ước, không phải số nguyên tố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 }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 return true; // Không tìm thấy ước → là số nguyên tố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>}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>int main() {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 int n;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 printf("Nhập số nguyên dương n: ");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 scanf("%d", &amp;n);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 if (laSoNguyenTo(n))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     printf("%d là số nguyên tố.\n", n);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 else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     printf("%d không phải số nguyên tố.\n", n);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 return 0;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>}</w:t>
      </w:r>
      <w:r>
        <w:rPr>
          <w:b w:val="0"/>
          <w:bCs w:val="0"/>
          <w:color w:val="auto"/>
          <w:sz w:val="22"/>
          <w:szCs w:val="22"/>
        </w:rPr>
        <w:br w:type="textWrapping"/>
      </w:r>
    </w:p>
    <w:p w14:paraId="29D8A167">
      <w:pPr>
        <w:pStyle w:val="3"/>
        <w:rPr>
          <w:b w:val="0"/>
          <w:bCs w:val="0"/>
          <w:color w:val="auto"/>
          <w:sz w:val="22"/>
          <w:szCs w:val="22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>P</w:t>
      </w:r>
      <w:r>
        <w:rPr>
          <w:b w:val="0"/>
          <w:bCs w:val="0"/>
          <w:color w:val="auto"/>
          <w:sz w:val="22"/>
          <w:szCs w:val="22"/>
        </w:rPr>
        <w:t>rompt dài (chi tiết hơn)</w:t>
      </w:r>
    </w:p>
    <w:p w14:paraId="376356E1">
      <w:pPr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Hãy viết một chương trình C hoàn chỉnh gồm một hàm kiểm tra xem một số nguyên dương n có phải là số nguyên tố không. Trong code hãy thêm chú thích chi tiết cho từng bước: giải thích tại sao kiểm tra n &lt; 2, lý do chỉ cần kiểm tra đến căn bậc hai, và mô tả ý nghĩa của việc trả về true/false. Hàm phải nhận một tham số int n và trả về bool.</w:t>
      </w:r>
    </w:p>
    <w:p w14:paraId="7F311682">
      <w:pPr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>#include &lt;stdio.h&gt;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>#include &lt;stdbool.h&gt;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>// Hàm kiểm tra xem n có phải số nguyên tố hay không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>// - Trả về true nếu n là số nguyên tố, false nếu không phải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>bool kiemTraSoNguyenTo(int n) {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 // Lý do: các số nhỏ hơn 2 (0 và 1) không thỏa điều kiện số nguyên tố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 if (n &lt; 2) {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     return false;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 }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 // Lý do kiểm tra đến căn bậc hai: nếu n có ước a &gt; sqrt(n) thì sẽ có ước b &lt; sqrt(n)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 // nên chỉ cần kiểm tra các ước &lt;= sqrt(n)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 for (int i = 2; i * i &lt;= n; i++) {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     // Nếu tìm thấy ước i sao cho n % i == 0 thì n không phải số nguyên tố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     if (n % i == 0) {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         return false; // trả về false tức là không phải số nguyên tố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     }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 }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 // Nếu không tìm thấy ước nào → n là số nguyên tố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 return true;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>}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>int main() {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 int n;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 printf("Nhập một số nguyên dương: ");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 scanf("%d", &amp;n);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 if (kiemTraSoNguyenTo(n)) {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     printf("%d là số nguyên tố.\n", n);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 } else {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     printf("%d không phải số nguyên tố.\n", n);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 }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 return 0;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>}</w:t>
      </w:r>
      <w:r>
        <w:rPr>
          <w:b w:val="0"/>
          <w:bCs w:val="0"/>
          <w:color w:val="auto"/>
          <w:sz w:val="22"/>
          <w:szCs w:val="22"/>
        </w:rPr>
        <w:br w:type="textWrapping"/>
      </w:r>
    </w:p>
    <w:p w14:paraId="4E2F9E51">
      <w:pPr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So sánh kết quả mã sinh bởi AI</w:t>
      </w:r>
    </w:p>
    <w:p w14:paraId="5328D0FD">
      <w:pPr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Phân tích các điểm khác biệt chính giữa hai mã trên: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69DD5D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BD88258">
            <w:p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Tiêu chí</w:t>
            </w:r>
          </w:p>
        </w:tc>
        <w:tc>
          <w:tcPr>
            <w:tcW w:w="2880" w:type="dxa"/>
          </w:tcPr>
          <w:p w14:paraId="74973F1C">
            <w:p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Phiên bản ngắn</w:t>
            </w:r>
          </w:p>
        </w:tc>
        <w:tc>
          <w:tcPr>
            <w:tcW w:w="2880" w:type="dxa"/>
          </w:tcPr>
          <w:p w14:paraId="62795CE1">
            <w:p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Phiên bản dài (chi tiết)</w:t>
            </w:r>
          </w:p>
        </w:tc>
      </w:tr>
      <w:tr w14:paraId="773BF0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820D61F">
            <w:p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Tên hàm</w:t>
            </w:r>
          </w:p>
        </w:tc>
        <w:tc>
          <w:tcPr>
            <w:tcW w:w="2880" w:type="dxa"/>
          </w:tcPr>
          <w:p w14:paraId="2A0E5BDD">
            <w:p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laSoNguyenTo()</w:t>
            </w:r>
          </w:p>
        </w:tc>
        <w:tc>
          <w:tcPr>
            <w:tcW w:w="2880" w:type="dxa"/>
          </w:tcPr>
          <w:p w14:paraId="258CCC20">
            <w:p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kiemTraSoNguyenTo() — tên mô tả rõ hơn</w:t>
            </w:r>
          </w:p>
        </w:tc>
      </w:tr>
      <w:tr w14:paraId="54795F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7EC58E3">
            <w:p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Chú thích</w:t>
            </w:r>
          </w:p>
        </w:tc>
        <w:tc>
          <w:tcPr>
            <w:tcW w:w="2880" w:type="dxa"/>
          </w:tcPr>
          <w:p w14:paraId="4A466AF0">
            <w:p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Ngắn, trực tiếp</w:t>
            </w:r>
          </w:p>
        </w:tc>
        <w:tc>
          <w:tcPr>
            <w:tcW w:w="2880" w:type="dxa"/>
          </w:tcPr>
          <w:p w14:paraId="1EA4CFEE">
            <w:p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Chi tiết, giải thích lý do ở mỗi bước</w:t>
            </w:r>
          </w:p>
        </w:tc>
      </w:tr>
      <w:tr w14:paraId="4FBCE8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BFDE237">
            <w:p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Độ rõ ràng cho người mới</w:t>
            </w:r>
          </w:p>
        </w:tc>
        <w:tc>
          <w:tcPr>
            <w:tcW w:w="2880" w:type="dxa"/>
          </w:tcPr>
          <w:p w14:paraId="4BE3A048">
            <w:p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Đủ cho người đã biết cơ bản</w:t>
            </w:r>
          </w:p>
        </w:tc>
        <w:tc>
          <w:tcPr>
            <w:tcW w:w="2880" w:type="dxa"/>
          </w:tcPr>
          <w:p w14:paraId="00E99C8B">
            <w:p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Thích hợp cho người mới học, lý giải nền tảng</w:t>
            </w:r>
          </w:p>
        </w:tc>
      </w:tr>
      <w:tr w14:paraId="3A3733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FE8245E">
            <w:pPr>
              <w:rPr>
                <w:b w:val="0"/>
                <w:bCs w:val="0"/>
                <w:color w:val="auto"/>
                <w:sz w:val="22"/>
                <w:szCs w:val="22"/>
              </w:rPr>
            </w:pPr>
            <w:bookmarkStart w:id="0" w:name="_GoBack"/>
            <w:r>
              <w:rPr>
                <w:b w:val="0"/>
                <w:bCs w:val="0"/>
                <w:color w:val="auto"/>
                <w:sz w:val="22"/>
                <w:szCs w:val="22"/>
              </w:rPr>
              <w:t>Cấu trúc/logic</w:t>
            </w:r>
          </w:p>
        </w:tc>
        <w:tc>
          <w:tcPr>
            <w:tcW w:w="2880" w:type="dxa"/>
          </w:tcPr>
          <w:p w14:paraId="6C0BD188">
            <w:p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Tương đương — đều dùng kiểm tra đến i*i &lt;= n</w:t>
            </w:r>
          </w:p>
        </w:tc>
        <w:tc>
          <w:tcPr>
            <w:tcW w:w="2880" w:type="dxa"/>
          </w:tcPr>
          <w:p w14:paraId="542946BD">
            <w:p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Tương đương — logic giống phiên bản ngắn nhưng chú thích đầy đủ hơn</w:t>
            </w:r>
          </w:p>
        </w:tc>
      </w:tr>
      <w:bookmarkEnd w:id="0"/>
      <w:tr w14:paraId="1F69A5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B80D2E7">
            <w:p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Tính tái sử dụng</w:t>
            </w:r>
          </w:p>
        </w:tc>
        <w:tc>
          <w:tcPr>
            <w:tcW w:w="2880" w:type="dxa"/>
          </w:tcPr>
          <w:p w14:paraId="7261A499">
            <w:p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Hàm đơn giản, có thể dùng lại</w:t>
            </w:r>
          </w:p>
        </w:tc>
        <w:tc>
          <w:tcPr>
            <w:tcW w:w="2880" w:type="dxa"/>
          </w:tcPr>
          <w:p w14:paraId="428AF6E7">
            <w:p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Hàm có tên rõ ràng và chú thích giúp tái sử dụng dễ hơn</w:t>
            </w:r>
          </w:p>
        </w:tc>
      </w:tr>
      <w:tr w14:paraId="072C7A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7C74802">
            <w:p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Phong cách in/nhập</w:t>
            </w:r>
          </w:p>
        </w:tc>
        <w:tc>
          <w:tcPr>
            <w:tcW w:w="2880" w:type="dxa"/>
          </w:tcPr>
          <w:p w14:paraId="46C4A718">
            <w:p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Ngắn gọn</w:t>
            </w:r>
          </w:p>
        </w:tc>
        <w:tc>
          <w:tcPr>
            <w:tcW w:w="2880" w:type="dxa"/>
          </w:tcPr>
          <w:p w14:paraId="20D03802">
            <w:p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Nhập/ in tương tự, nhưng lời nhắc dài dẫn đến mô tả rõ ràng hơn trong code</w:t>
            </w:r>
          </w:p>
        </w:tc>
      </w:tr>
    </w:tbl>
    <w:p w14:paraId="2ADABF5B">
      <w:pPr>
        <w:pStyle w:val="3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Kết luận</w:t>
      </w:r>
    </w:p>
    <w:p w14:paraId="587E553F">
      <w:pPr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– Prompt ngắn cho kết quả nhanh, gọn. Prompt dài cho code có chú thích chi tiết hơn, phù hợp cho người mới.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>– Khi yêu cầu rõ ràng (ví dụ: 'giải thích lý do'), AI sẽ thêm phần chú thích giải thích logic và cơ sở toán học.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>– Lựa chọn prompt tuỳ mục tiêu: học nhanh (prompt ngắn) hay học sâu (prompt dài).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2E8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Nam Trịnh</cp:lastModifiedBy>
  <dcterms:modified xsi:type="dcterms:W3CDTF">2025-10-29T08:30:22Z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6AA5E21C25334F2D84ACDA456CF9EE49_13</vt:lpwstr>
  </property>
</Properties>
</file>