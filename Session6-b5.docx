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88696">
      <w:pPr>
        <w:pStyle w:val="3"/>
        <w:rPr>
          <w:b w:val="0"/>
          <w:bCs w:val="0"/>
          <w:color w:val="auto"/>
          <w:sz w:val="22"/>
          <w:szCs w:val="22"/>
        </w:rPr>
      </w:pPr>
      <w:r>
        <w:rPr>
          <w:b w:val="0"/>
          <w:bCs w:val="0"/>
          <w:color w:val="auto"/>
          <w:sz w:val="22"/>
          <w:szCs w:val="22"/>
        </w:rPr>
        <w:t>Code gốc</w:t>
      </w:r>
    </w:p>
    <w:p w14:paraId="7275ED2F">
      <w:pPr>
        <w:rPr>
          <w:b w:val="0"/>
          <w:bCs w:val="0"/>
          <w:color w:val="auto"/>
          <w:sz w:val="22"/>
          <w:szCs w:val="22"/>
        </w:rPr>
      </w:pPr>
      <w:r>
        <w:rPr>
          <w:b w:val="0"/>
          <w:bCs w:val="0"/>
          <w:color w:val="auto"/>
          <w:sz w:val="22"/>
          <w:szCs w:val="22"/>
        </w:rPr>
        <w:t>#include &lt;stdio.h&gt;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*p = NULL;   // không cấp phát bộ nhớ, p trỏ tới NULL</w:t>
      </w:r>
      <w:r>
        <w:rPr>
          <w:b w:val="0"/>
          <w:bCs w:val="0"/>
          <w:color w:val="auto"/>
          <w:sz w:val="22"/>
          <w:szCs w:val="22"/>
        </w:rPr>
        <w:br w:type="textWrapping"/>
      </w:r>
      <w:r>
        <w:rPr>
          <w:b w:val="0"/>
          <w:bCs w:val="0"/>
          <w:color w:val="auto"/>
          <w:sz w:val="22"/>
          <w:szCs w:val="22"/>
        </w:rPr>
        <w:t xml:space="preserve">    *p = 42;         // ghi vào địa chỉ NULL -&gt; segmentation fault</w:t>
      </w:r>
      <w:r>
        <w:rPr>
          <w:b w:val="0"/>
          <w:bCs w:val="0"/>
          <w:color w:val="auto"/>
          <w:sz w:val="22"/>
          <w:szCs w:val="22"/>
        </w:rPr>
        <w:br w:type="textWrapping"/>
      </w:r>
      <w:r>
        <w:rPr>
          <w:b w:val="0"/>
          <w:bCs w:val="0"/>
          <w:color w:val="auto"/>
          <w:sz w:val="22"/>
          <w:szCs w:val="22"/>
        </w:rPr>
        <w:t xml:space="preserve">    printf("Value: %d\n", *p);</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p>
    <w:p w14:paraId="55DD8DE3">
      <w:pPr>
        <w:pStyle w:val="3"/>
        <w:rPr>
          <w:b w:val="0"/>
          <w:bCs w:val="0"/>
          <w:color w:val="auto"/>
          <w:sz w:val="22"/>
          <w:szCs w:val="22"/>
        </w:rPr>
      </w:pPr>
      <w:r>
        <w:rPr>
          <w:b w:val="0"/>
          <w:bCs w:val="0"/>
          <w:color w:val="auto"/>
          <w:sz w:val="22"/>
          <w:szCs w:val="22"/>
        </w:rPr>
        <w:t>Prompt (Ngắn)</w:t>
      </w:r>
    </w:p>
    <w:p w14:paraId="0206B36B">
      <w:pPr>
        <w:rPr>
          <w:b w:val="0"/>
          <w:bCs w:val="0"/>
          <w:color w:val="auto"/>
          <w:sz w:val="22"/>
          <w:szCs w:val="22"/>
        </w:rPr>
      </w:pPr>
      <w:r>
        <w:rPr>
          <w:b w:val="0"/>
          <w:bCs w:val="0"/>
          <w:color w:val="auto"/>
          <w:sz w:val="22"/>
          <w:szCs w:val="22"/>
        </w:rPr>
        <w:t>Đây là lỗi khi chạy code C: Segmentation fault (core dumped). Hãy sửa lỗi trong code.</w:t>
      </w:r>
    </w:p>
    <w:p w14:paraId="06F5D5E9">
      <w:pPr>
        <w:pStyle w:val="4"/>
        <w:rPr>
          <w:b w:val="0"/>
          <w:bCs w:val="0"/>
          <w:color w:val="auto"/>
          <w:sz w:val="22"/>
          <w:szCs w:val="22"/>
        </w:rPr>
      </w:pPr>
      <w:r>
        <w:rPr>
          <w:b w:val="0"/>
          <w:bCs w:val="0"/>
          <w:color w:val="auto"/>
          <w:sz w:val="22"/>
          <w:szCs w:val="22"/>
        </w:rPr>
        <w:t>Kết quả AI (ví dụ trả lời cho Prompt )</w:t>
      </w:r>
    </w:p>
    <w:p w14:paraId="162E0D26">
      <w:pPr>
        <w:rPr>
          <w:b w:val="0"/>
          <w:bCs w:val="0"/>
          <w:color w:val="auto"/>
          <w:sz w:val="22"/>
          <w:szCs w:val="22"/>
        </w:rPr>
      </w:pPr>
      <w:r>
        <w:rPr>
          <w:b w:val="0"/>
          <w:bCs w:val="0"/>
          <w:color w:val="auto"/>
          <w:sz w:val="22"/>
          <w:szCs w:val="22"/>
        </w:rPr>
        <w:t>Nguyên nhân ngắn: dereference con trỏ NULL. Sửa nhanh: gán con trỏ tới một biến hợp lệ hoặc cấp phát bộ nhớ.</w:t>
      </w:r>
      <w:r>
        <w:rPr>
          <w:b w:val="0"/>
          <w:bCs w:val="0"/>
          <w:color w:val="auto"/>
          <w:sz w:val="22"/>
          <w:szCs w:val="22"/>
        </w:rPr>
        <w:br w:type="textWrapping"/>
      </w:r>
      <w:r>
        <w:rPr>
          <w:b w:val="0"/>
          <w:bCs w:val="0"/>
          <w:color w:val="auto"/>
          <w:sz w:val="22"/>
          <w:szCs w:val="22"/>
        </w:rPr>
        <w:br w:type="textWrapping"/>
      </w:r>
      <w:r>
        <w:rPr>
          <w:b w:val="0"/>
          <w:bCs w:val="0"/>
          <w:color w:val="auto"/>
          <w:sz w:val="22"/>
          <w:szCs w:val="22"/>
        </w:rPr>
        <w:t>Ví dụ sửa nhanh (dùng biến bình thường):</w:t>
      </w:r>
      <w:r>
        <w:rPr>
          <w:b w:val="0"/>
          <w:bCs w:val="0"/>
          <w:color w:val="auto"/>
          <w:sz w:val="22"/>
          <w:szCs w:val="22"/>
        </w:rPr>
        <w:br w:type="textWrapping"/>
      </w:r>
      <w:r>
        <w:rPr>
          <w:b w:val="0"/>
          <w:bCs w:val="0"/>
          <w:color w:val="auto"/>
          <w:sz w:val="22"/>
          <w:szCs w:val="22"/>
        </w:rPr>
        <w:t>#include &lt;stdio.h&gt;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value = 42;</w:t>
      </w:r>
      <w:r>
        <w:rPr>
          <w:b w:val="0"/>
          <w:bCs w:val="0"/>
          <w:color w:val="auto"/>
          <w:sz w:val="22"/>
          <w:szCs w:val="22"/>
        </w:rPr>
        <w:br w:type="textWrapping"/>
      </w:r>
      <w:r>
        <w:rPr>
          <w:b w:val="0"/>
          <w:bCs w:val="0"/>
          <w:color w:val="auto"/>
          <w:sz w:val="22"/>
          <w:szCs w:val="22"/>
        </w:rPr>
        <w:t xml:space="preserve">    int *p = &amp;value; // p trỏ tới biến hợp lệ</w:t>
      </w:r>
      <w:r>
        <w:rPr>
          <w:b w:val="0"/>
          <w:bCs w:val="0"/>
          <w:color w:val="auto"/>
          <w:sz w:val="22"/>
          <w:szCs w:val="22"/>
        </w:rPr>
        <w:br w:type="textWrapping"/>
      </w:r>
      <w:r>
        <w:rPr>
          <w:b w:val="0"/>
          <w:bCs w:val="0"/>
          <w:color w:val="auto"/>
          <w:sz w:val="22"/>
          <w:szCs w:val="22"/>
        </w:rPr>
        <w:t xml:space="preserve">    *p = 42;</w:t>
      </w:r>
      <w:r>
        <w:rPr>
          <w:b w:val="0"/>
          <w:bCs w:val="0"/>
          <w:color w:val="auto"/>
          <w:sz w:val="22"/>
          <w:szCs w:val="22"/>
        </w:rPr>
        <w:br w:type="textWrapping"/>
      </w:r>
      <w:r>
        <w:rPr>
          <w:b w:val="0"/>
          <w:bCs w:val="0"/>
          <w:color w:val="auto"/>
          <w:sz w:val="22"/>
          <w:szCs w:val="22"/>
        </w:rPr>
        <w:t xml:space="preserve">    printf("Value: %d\n", *p);</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br w:type="textWrapping"/>
      </w:r>
      <w:r>
        <w:rPr>
          <w:b w:val="0"/>
          <w:bCs w:val="0"/>
          <w:color w:val="auto"/>
          <w:sz w:val="22"/>
          <w:szCs w:val="22"/>
        </w:rPr>
        <w:t>Hoặc dùng malloc:</w:t>
      </w:r>
      <w:r>
        <w:rPr>
          <w:b w:val="0"/>
          <w:bCs w:val="0"/>
          <w:color w:val="auto"/>
          <w:sz w:val="22"/>
          <w:szCs w:val="22"/>
        </w:rPr>
        <w:br w:type="textWrapping"/>
      </w:r>
      <w:r>
        <w:rPr>
          <w:b w:val="0"/>
          <w:bCs w:val="0"/>
          <w:color w:val="auto"/>
          <w:sz w:val="22"/>
          <w:szCs w:val="22"/>
        </w:rPr>
        <w:t>#include &lt;stdlib.h&gt;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*p = malloc(sizeof(int));</w:t>
      </w:r>
      <w:r>
        <w:rPr>
          <w:b w:val="0"/>
          <w:bCs w:val="0"/>
          <w:color w:val="auto"/>
          <w:sz w:val="22"/>
          <w:szCs w:val="22"/>
        </w:rPr>
        <w:br w:type="textWrapping"/>
      </w:r>
      <w:r>
        <w:rPr>
          <w:b w:val="0"/>
          <w:bCs w:val="0"/>
          <w:color w:val="auto"/>
          <w:sz w:val="22"/>
          <w:szCs w:val="22"/>
        </w:rPr>
        <w:t xml:space="preserve">    if (!p) return 1;</w:t>
      </w:r>
      <w:r>
        <w:rPr>
          <w:b w:val="0"/>
          <w:bCs w:val="0"/>
          <w:color w:val="auto"/>
          <w:sz w:val="22"/>
          <w:szCs w:val="22"/>
        </w:rPr>
        <w:br w:type="textWrapping"/>
      </w:r>
      <w:r>
        <w:rPr>
          <w:b w:val="0"/>
          <w:bCs w:val="0"/>
          <w:color w:val="auto"/>
          <w:sz w:val="22"/>
          <w:szCs w:val="22"/>
        </w:rPr>
        <w:t xml:space="preserve">    *p = 42;</w:t>
      </w:r>
      <w:r>
        <w:rPr>
          <w:b w:val="0"/>
          <w:bCs w:val="0"/>
          <w:color w:val="auto"/>
          <w:sz w:val="22"/>
          <w:szCs w:val="22"/>
        </w:rPr>
        <w:br w:type="textWrapping"/>
      </w:r>
      <w:r>
        <w:rPr>
          <w:b w:val="0"/>
          <w:bCs w:val="0"/>
          <w:color w:val="auto"/>
          <w:sz w:val="22"/>
          <w:szCs w:val="22"/>
        </w:rPr>
        <w:t xml:space="preserve">    printf("Value: %d\n", *p);</w:t>
      </w:r>
      <w:r>
        <w:rPr>
          <w:b w:val="0"/>
          <w:bCs w:val="0"/>
          <w:color w:val="auto"/>
          <w:sz w:val="22"/>
          <w:szCs w:val="22"/>
        </w:rPr>
        <w:br w:type="textWrapping"/>
      </w:r>
      <w:r>
        <w:rPr>
          <w:b w:val="0"/>
          <w:bCs w:val="0"/>
          <w:color w:val="auto"/>
          <w:sz w:val="22"/>
          <w:szCs w:val="22"/>
        </w:rPr>
        <w:t xml:space="preserve">    free(p);</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p>
    <w:p w14:paraId="04FE2B5A">
      <w:pPr>
        <w:pStyle w:val="3"/>
        <w:rPr>
          <w:b w:val="0"/>
          <w:bCs w:val="0"/>
          <w:color w:val="auto"/>
          <w:sz w:val="22"/>
          <w:szCs w:val="22"/>
        </w:rPr>
      </w:pPr>
      <w:r>
        <w:rPr>
          <w:b w:val="0"/>
          <w:bCs w:val="0"/>
          <w:color w:val="auto"/>
          <w:sz w:val="22"/>
          <w:szCs w:val="22"/>
        </w:rPr>
        <w:t>Prompt (Chi tiết)</w:t>
      </w:r>
    </w:p>
    <w:p w14:paraId="117B0FF8">
      <w:pPr>
        <w:rPr>
          <w:b w:val="0"/>
          <w:bCs w:val="0"/>
          <w:color w:val="auto"/>
          <w:sz w:val="22"/>
          <w:szCs w:val="22"/>
        </w:rPr>
      </w:pPr>
      <w:r>
        <w:rPr>
          <w:b w:val="0"/>
          <w:bCs w:val="0"/>
          <w:color w:val="auto"/>
          <w:sz w:val="22"/>
          <w:szCs w:val="22"/>
        </w:rPr>
        <w:t>Đây là lỗi khi chạy code C: Segmentation fault (core dumped). Hãy **giải thích chi tiết** tại sao xảy ra lỗi, mô tả trình tự thực thi và trạng thái bộ nhớ khi lỗi xảy ra, minh họa bằng sơ đồ bộ nhớ (ASCII) mô tả stack/heap/ địa chỉ con trỏ NULL, và cuối cùng **đưa ra cách sửa** với ví dụ code có chú thích.</w:t>
      </w:r>
    </w:p>
    <w:p w14:paraId="4B3AC9FF">
      <w:pPr>
        <w:pStyle w:val="4"/>
        <w:rPr>
          <w:b w:val="0"/>
          <w:bCs w:val="0"/>
          <w:color w:val="auto"/>
          <w:sz w:val="22"/>
          <w:szCs w:val="22"/>
        </w:rPr>
      </w:pPr>
      <w:r>
        <w:rPr>
          <w:b w:val="0"/>
          <w:bCs w:val="0"/>
          <w:color w:val="auto"/>
          <w:sz w:val="22"/>
          <w:szCs w:val="22"/>
        </w:rPr>
        <w:t>Kết quả AI (ví dụ trả lời cho Prompt )</w:t>
      </w:r>
    </w:p>
    <w:p w14:paraId="3224C1FA">
      <w:pPr>
        <w:rPr>
          <w:b w:val="0"/>
          <w:bCs w:val="0"/>
          <w:color w:val="auto"/>
          <w:sz w:val="22"/>
          <w:szCs w:val="22"/>
        </w:rPr>
      </w:pPr>
      <w:r>
        <w:rPr>
          <w:b w:val="0"/>
          <w:bCs w:val="0"/>
          <w:color w:val="auto"/>
          <w:sz w:val="22"/>
          <w:szCs w:val="22"/>
        </w:rPr>
        <w:t>1) Giải thích chi tiết nguyên nhân:</w:t>
      </w:r>
      <w:r>
        <w:rPr>
          <w:b w:val="0"/>
          <w:bCs w:val="0"/>
          <w:color w:val="auto"/>
          <w:sz w:val="22"/>
          <w:szCs w:val="22"/>
        </w:rPr>
        <w:br w:type="textWrapping"/>
      </w:r>
      <w:r>
        <w:rPr>
          <w:b w:val="0"/>
          <w:bCs w:val="0"/>
          <w:color w:val="auto"/>
          <w:sz w:val="22"/>
          <w:szCs w:val="22"/>
        </w:rPr>
        <w:t>- Trong code, `int *p = NULL;` tạo một con trỏ p có giá trị NULL (không trỏ tới vùng nhớ hợp lệ).</w:t>
      </w:r>
      <w:r>
        <w:rPr>
          <w:b w:val="0"/>
          <w:bCs w:val="0"/>
          <w:color w:val="auto"/>
          <w:sz w:val="22"/>
          <w:szCs w:val="22"/>
        </w:rPr>
        <w:br w:type="textWrapping"/>
      </w:r>
      <w:r>
        <w:rPr>
          <w:b w:val="0"/>
          <w:bCs w:val="0"/>
          <w:color w:val="auto"/>
          <w:sz w:val="22"/>
          <w:szCs w:val="22"/>
        </w:rPr>
        <w:t>- Cú pháp `*p = 42;` cố gắng ghi giá trị 42 vào địa chỉ mà p trỏ tới. Vì p == NULL (địa chỉ 0), việc ghi vào địa chỉ 0 là hành vi không hợp lệ.</w:t>
      </w:r>
      <w:r>
        <w:rPr>
          <w:b w:val="0"/>
          <w:bCs w:val="0"/>
          <w:color w:val="auto"/>
          <w:sz w:val="22"/>
          <w:szCs w:val="22"/>
        </w:rPr>
        <w:br w:type="textWrapping"/>
      </w:r>
      <w:r>
        <w:rPr>
          <w:b w:val="0"/>
          <w:bCs w:val="0"/>
          <w:color w:val="auto"/>
          <w:sz w:val="22"/>
          <w:szCs w:val="22"/>
        </w:rPr>
        <w:t>- Hệ điều hành bảo vệ vùng nhớ ở địa chỉ thấp (như 0), khi chương trình cố gắng ghi đọc/ghi vào khu vực không được cấp phép, bộ kernel kết thúc tiến trình → 'Segmentation fault'.</w:t>
      </w:r>
      <w:r>
        <w:rPr>
          <w:b w:val="0"/>
          <w:bCs w:val="0"/>
          <w:color w:val="auto"/>
          <w:sz w:val="22"/>
          <w:szCs w:val="22"/>
        </w:rPr>
        <w:br w:type="textWrapping"/>
      </w:r>
      <w:r>
        <w:rPr>
          <w:b w:val="0"/>
          <w:bCs w:val="0"/>
          <w:color w:val="auto"/>
          <w:sz w:val="22"/>
          <w:szCs w:val="22"/>
        </w:rPr>
        <w:br w:type="textWrapping"/>
      </w:r>
      <w:r>
        <w:rPr>
          <w:b w:val="0"/>
          <w:bCs w:val="0"/>
          <w:color w:val="auto"/>
          <w:sz w:val="22"/>
          <w:szCs w:val="22"/>
        </w:rPr>
        <w:t>2) Trạng thái và trình tự thực thi trước khi lỗi:</w:t>
      </w:r>
      <w:r>
        <w:rPr>
          <w:b w:val="0"/>
          <w:bCs w:val="0"/>
          <w:color w:val="auto"/>
          <w:sz w:val="22"/>
          <w:szCs w:val="22"/>
        </w:rPr>
        <w:br w:type="textWrapping"/>
      </w:r>
      <w:r>
        <w:rPr>
          <w:b w:val="0"/>
          <w:bCs w:val="0"/>
          <w:color w:val="auto"/>
          <w:sz w:val="22"/>
          <w:szCs w:val="22"/>
        </w:rPr>
        <w:t xml:space="preserve"> - Biên dịch: file .o và executable tạo thành công.</w:t>
      </w:r>
      <w:r>
        <w:rPr>
          <w:b w:val="0"/>
          <w:bCs w:val="0"/>
          <w:color w:val="auto"/>
          <w:sz w:val="22"/>
          <w:szCs w:val="22"/>
        </w:rPr>
        <w:br w:type="textWrapping"/>
      </w:r>
      <w:r>
        <w:rPr>
          <w:b w:val="0"/>
          <w:bCs w:val="0"/>
          <w:color w:val="auto"/>
          <w:sz w:val="22"/>
          <w:szCs w:val="22"/>
        </w:rPr>
        <w:t xml:space="preserve"> - Khi chạy, OS tải chương trình, thiết lập stack cho main(), tạo các biến cục bộ.</w:t>
      </w:r>
      <w:r>
        <w:rPr>
          <w:b w:val="0"/>
          <w:bCs w:val="0"/>
          <w:color w:val="auto"/>
          <w:sz w:val="22"/>
          <w:szCs w:val="22"/>
        </w:rPr>
        <w:br w:type="textWrapping"/>
      </w:r>
      <w:r>
        <w:rPr>
          <w:b w:val="0"/>
          <w:bCs w:val="0"/>
          <w:color w:val="auto"/>
          <w:sz w:val="22"/>
          <w:szCs w:val="22"/>
        </w:rPr>
        <w:t xml:space="preserve"> - Dòng `int *p = NULL;` đặt giá trị của p là 0.</w:t>
      </w:r>
      <w:r>
        <w:rPr>
          <w:b w:val="0"/>
          <w:bCs w:val="0"/>
          <w:color w:val="auto"/>
          <w:sz w:val="22"/>
          <w:szCs w:val="22"/>
        </w:rPr>
        <w:br w:type="textWrapping"/>
      </w:r>
      <w:r>
        <w:rPr>
          <w:b w:val="0"/>
          <w:bCs w:val="0"/>
          <w:color w:val="auto"/>
          <w:sz w:val="22"/>
          <w:szCs w:val="22"/>
        </w:rPr>
        <w:t xml:space="preserve"> - Khi thực thi `*p = 42;`, CPU cố gắng truy cập địa chỉ 0 → lỗi truy cập bộ nhớ.</w:t>
      </w:r>
      <w:r>
        <w:rPr>
          <w:b w:val="0"/>
          <w:bCs w:val="0"/>
          <w:color w:val="auto"/>
          <w:sz w:val="22"/>
          <w:szCs w:val="22"/>
        </w:rPr>
        <w:br w:type="textWrapping"/>
      </w:r>
      <w:r>
        <w:rPr>
          <w:b w:val="0"/>
          <w:bCs w:val="0"/>
          <w:color w:val="auto"/>
          <w:sz w:val="22"/>
          <w:szCs w:val="22"/>
        </w:rPr>
        <w:br w:type="textWrapping"/>
      </w:r>
      <w:r>
        <w:rPr>
          <w:b w:val="0"/>
          <w:bCs w:val="0"/>
          <w:color w:val="auto"/>
          <w:sz w:val="22"/>
          <w:szCs w:val="22"/>
        </w:rPr>
        <w:t>3) Sơ đồ bộ nhớ (ASCII, minh họa):</w:t>
      </w:r>
      <w:r>
        <w:rPr>
          <w:b w:val="0"/>
          <w:bCs w:val="0"/>
          <w:color w:val="auto"/>
          <w:sz w:val="22"/>
          <w:szCs w:val="22"/>
        </w:rPr>
        <w:br w:type="textWrapping"/>
      </w:r>
      <w:r>
        <w:rPr>
          <w:b w:val="0"/>
          <w:bCs w:val="0"/>
          <w:color w:val="auto"/>
          <w:sz w:val="22"/>
          <w:szCs w:val="22"/>
        </w:rPr>
        <w:br w:type="textWrapping"/>
      </w:r>
      <w:r>
        <w:rPr>
          <w:b w:val="0"/>
          <w:bCs w:val="0"/>
          <w:color w:val="auto"/>
          <w:sz w:val="22"/>
          <w:szCs w:val="22"/>
        </w:rPr>
        <w:t xml:space="preserve">   +----------------------+  &lt;-- cao địa chỉ</w:t>
      </w:r>
      <w:r>
        <w:rPr>
          <w:b w:val="0"/>
          <w:bCs w:val="0"/>
          <w:color w:val="auto"/>
          <w:sz w:val="22"/>
          <w:szCs w:val="22"/>
        </w:rPr>
        <w:br w:type="textWrapping"/>
      </w:r>
      <w:r>
        <w:rPr>
          <w:b w:val="0"/>
          <w:bCs w:val="0"/>
          <w:color w:val="auto"/>
          <w:sz w:val="22"/>
          <w:szCs w:val="22"/>
        </w:rPr>
        <w:t xml:space="preserve">   |      Stack frame     |  (main's locals)</w:t>
      </w:r>
      <w:r>
        <w:rPr>
          <w:b w:val="0"/>
          <w:bCs w:val="0"/>
          <w:color w:val="auto"/>
          <w:sz w:val="22"/>
          <w:szCs w:val="22"/>
        </w:rPr>
        <w:br w:type="textWrapping"/>
      </w:r>
      <w:r>
        <w:rPr>
          <w:b w:val="0"/>
          <w:bCs w:val="0"/>
          <w:color w:val="auto"/>
          <w:sz w:val="22"/>
          <w:szCs w:val="22"/>
        </w:rPr>
        <w:t xml:space="preserve">   |  +---------------+   |</w:t>
      </w:r>
      <w:r>
        <w:rPr>
          <w:b w:val="0"/>
          <w:bCs w:val="0"/>
          <w:color w:val="auto"/>
          <w:sz w:val="22"/>
          <w:szCs w:val="22"/>
        </w:rPr>
        <w:br w:type="textWrapping"/>
      </w:r>
      <w:r>
        <w:rPr>
          <w:b w:val="0"/>
          <w:bCs w:val="0"/>
          <w:color w:val="auto"/>
          <w:sz w:val="22"/>
          <w:szCs w:val="22"/>
        </w:rPr>
        <w:t xml:space="preserve">   |  | return addr    |   |</w:t>
      </w:r>
      <w:r>
        <w:rPr>
          <w:b w:val="0"/>
          <w:bCs w:val="0"/>
          <w:color w:val="auto"/>
          <w:sz w:val="22"/>
          <w:szCs w:val="22"/>
        </w:rPr>
        <w:br w:type="textWrapping"/>
      </w:r>
      <w:r>
        <w:rPr>
          <w:b w:val="0"/>
          <w:bCs w:val="0"/>
          <w:color w:val="auto"/>
          <w:sz w:val="22"/>
          <w:szCs w:val="22"/>
        </w:rPr>
        <w:t xml:space="preserve">   |  +---------------+   |</w:t>
      </w:r>
      <w:r>
        <w:rPr>
          <w:b w:val="0"/>
          <w:bCs w:val="0"/>
          <w:color w:val="auto"/>
          <w:sz w:val="22"/>
          <w:szCs w:val="22"/>
        </w:rPr>
        <w:br w:type="textWrapping"/>
      </w:r>
      <w:r>
        <w:rPr>
          <w:b w:val="0"/>
          <w:bCs w:val="0"/>
          <w:color w:val="auto"/>
          <w:sz w:val="22"/>
          <w:szCs w:val="22"/>
        </w:rPr>
        <w:t xml:space="preserve">   |  | int *p = NULL  | --+--&gt; p = 0x0 (NULL)</w:t>
      </w:r>
      <w:r>
        <w:rPr>
          <w:b w:val="0"/>
          <w:bCs w:val="0"/>
          <w:color w:val="auto"/>
          <w:sz w:val="22"/>
          <w:szCs w:val="22"/>
        </w:rPr>
        <w:br w:type="textWrapping"/>
      </w:r>
      <w:r>
        <w:rPr>
          <w:b w:val="0"/>
          <w:bCs w:val="0"/>
          <w:color w:val="auto"/>
          <w:sz w:val="22"/>
          <w:szCs w:val="22"/>
        </w:rPr>
        <w:t xml:space="preserve">   |  +---------------+   |</w:t>
      </w:r>
      <w:r>
        <w:rPr>
          <w:b w:val="0"/>
          <w:bCs w:val="0"/>
          <w:color w:val="auto"/>
          <w:sz w:val="22"/>
          <w:szCs w:val="22"/>
        </w:rPr>
        <w:br w:type="textWrapping"/>
      </w:r>
      <w:r>
        <w:rPr>
          <w:b w:val="0"/>
          <w:bCs w:val="0"/>
          <w:color w:val="auto"/>
          <w:sz w:val="22"/>
          <w:szCs w:val="22"/>
        </w:rPr>
        <w:t xml:space="preserve">   +----------------------+ </w:t>
      </w:r>
      <w:r>
        <w:rPr>
          <w:b w:val="0"/>
          <w:bCs w:val="0"/>
          <w:color w:val="auto"/>
          <w:sz w:val="22"/>
          <w:szCs w:val="22"/>
        </w:rPr>
        <w:br w:type="textWrapping"/>
      </w:r>
      <w:r>
        <w:rPr>
          <w:b w:val="0"/>
          <w:bCs w:val="0"/>
          <w:color w:val="auto"/>
          <w:sz w:val="22"/>
          <w:szCs w:val="22"/>
        </w:rPr>
        <w:t xml:space="preserve">   |      (gap)           |</w:t>
      </w:r>
      <w:r>
        <w:rPr>
          <w:b w:val="0"/>
          <w:bCs w:val="0"/>
          <w:color w:val="auto"/>
          <w:sz w:val="22"/>
          <w:szCs w:val="22"/>
        </w:rPr>
        <w:br w:type="textWrapping"/>
      </w:r>
      <w:r>
        <w:rPr>
          <w:b w:val="0"/>
          <w:bCs w:val="0"/>
          <w:color w:val="auto"/>
          <w:sz w:val="22"/>
          <w:szCs w:val="22"/>
        </w:rPr>
        <w:t xml:space="preserve">   +----------------------+  &lt;-- heap (malloc'd objects live here)</w:t>
      </w:r>
      <w:r>
        <w:rPr>
          <w:b w:val="0"/>
          <w:bCs w:val="0"/>
          <w:color w:val="auto"/>
          <w:sz w:val="22"/>
          <w:szCs w:val="22"/>
        </w:rPr>
        <w:br w:type="textWrapping"/>
      </w:r>
      <w:r>
        <w:rPr>
          <w:b w:val="0"/>
          <w:bCs w:val="0"/>
          <w:color w:val="auto"/>
          <w:sz w:val="22"/>
          <w:szCs w:val="22"/>
        </w:rPr>
        <w:t xml:space="preserve">   |  Heap (empty)        |</w:t>
      </w:r>
      <w:r>
        <w:rPr>
          <w:b w:val="0"/>
          <w:bCs w:val="0"/>
          <w:color w:val="auto"/>
          <w:sz w:val="22"/>
          <w:szCs w:val="22"/>
        </w:rPr>
        <w:br w:type="textWrapping"/>
      </w:r>
      <w:r>
        <w:rPr>
          <w:b w:val="0"/>
          <w:bCs w:val="0"/>
          <w:color w:val="auto"/>
          <w:sz w:val="22"/>
          <w:szCs w:val="22"/>
        </w:rPr>
        <w:t xml:space="preserve">   +----------------------+ </w:t>
      </w:r>
      <w:r>
        <w:rPr>
          <w:b w:val="0"/>
          <w:bCs w:val="0"/>
          <w:color w:val="auto"/>
          <w:sz w:val="22"/>
          <w:szCs w:val="22"/>
        </w:rPr>
        <w:br w:type="textWrapping"/>
      </w:r>
      <w:r>
        <w:rPr>
          <w:b w:val="0"/>
          <w:bCs w:val="0"/>
          <w:color w:val="auto"/>
          <w:sz w:val="22"/>
          <w:szCs w:val="22"/>
        </w:rPr>
        <w:t xml:space="preserve">   |  Mapped libraries    |</w:t>
      </w:r>
      <w:r>
        <w:rPr>
          <w:b w:val="0"/>
          <w:bCs w:val="0"/>
          <w:color w:val="auto"/>
          <w:sz w:val="22"/>
          <w:szCs w:val="22"/>
        </w:rPr>
        <w:br w:type="textWrapping"/>
      </w:r>
      <w:r>
        <w:rPr>
          <w:b w:val="0"/>
          <w:bCs w:val="0"/>
          <w:color w:val="auto"/>
          <w:sz w:val="22"/>
          <w:szCs w:val="22"/>
        </w:rPr>
        <w:t xml:space="preserve">   +----------------------+ </w:t>
      </w:r>
      <w:r>
        <w:rPr>
          <w:b w:val="0"/>
          <w:bCs w:val="0"/>
          <w:color w:val="auto"/>
          <w:sz w:val="22"/>
          <w:szCs w:val="22"/>
        </w:rPr>
        <w:br w:type="textWrapping"/>
      </w:r>
      <w:r>
        <w:rPr>
          <w:b w:val="0"/>
          <w:bCs w:val="0"/>
          <w:color w:val="auto"/>
          <w:sz w:val="22"/>
          <w:szCs w:val="22"/>
        </w:rPr>
        <w:t xml:space="preserve">   |  Kernel-protected 0x0|  &lt;-- địa chỉ 0 (không thể truy cập)</w:t>
      </w:r>
      <w:r>
        <w:rPr>
          <w:b w:val="0"/>
          <w:bCs w:val="0"/>
          <w:color w:val="auto"/>
          <w:sz w:val="22"/>
          <w:szCs w:val="22"/>
        </w:rPr>
        <w:br w:type="textWrapping"/>
      </w:r>
      <w:r>
        <w:rPr>
          <w:b w:val="0"/>
          <w:bCs w:val="0"/>
          <w:color w:val="auto"/>
          <w:sz w:val="22"/>
          <w:szCs w:val="22"/>
        </w:rPr>
        <w:t xml:space="preserve">   +----------------------+  &lt;-- thấp địa chỉ</w:t>
      </w:r>
      <w:r>
        <w:rPr>
          <w:b w:val="0"/>
          <w:bCs w:val="0"/>
          <w:color w:val="auto"/>
          <w:sz w:val="22"/>
          <w:szCs w:val="22"/>
        </w:rPr>
        <w:br w:type="textWrapping"/>
      </w:r>
      <w:r>
        <w:rPr>
          <w:b w:val="0"/>
          <w:bCs w:val="0"/>
          <w:color w:val="auto"/>
          <w:sz w:val="22"/>
          <w:szCs w:val="22"/>
        </w:rPr>
        <w:br w:type="textWrapping"/>
      </w:r>
      <w:r>
        <w:rPr>
          <w:b w:val="0"/>
          <w:bCs w:val="0"/>
          <w:color w:val="auto"/>
          <w:sz w:val="22"/>
          <w:szCs w:val="22"/>
        </w:rPr>
        <w:t>Trong sơ đồ, mũi tên từ `p` trỏ về 0x0; khi thực hiện *p = 42, chương trình cố ghi vào 0x0 → fault.</w:t>
      </w:r>
      <w:r>
        <w:rPr>
          <w:b w:val="0"/>
          <w:bCs w:val="0"/>
          <w:color w:val="auto"/>
          <w:sz w:val="22"/>
          <w:szCs w:val="22"/>
        </w:rPr>
        <w:br w:type="textWrapping"/>
      </w:r>
      <w:r>
        <w:rPr>
          <w:b w:val="0"/>
          <w:bCs w:val="0"/>
          <w:color w:val="auto"/>
          <w:sz w:val="22"/>
          <w:szCs w:val="22"/>
        </w:rPr>
        <w:br w:type="textWrapping"/>
      </w:r>
      <w:r>
        <w:rPr>
          <w:b w:val="0"/>
          <w:bCs w:val="0"/>
          <w:color w:val="auto"/>
          <w:sz w:val="22"/>
          <w:szCs w:val="22"/>
        </w:rPr>
        <w:t>4) Cách sửa – các lựa chọn và ví dụ (có chú thích):</w:t>
      </w:r>
      <w:r>
        <w:rPr>
          <w:b w:val="0"/>
          <w:bCs w:val="0"/>
          <w:color w:val="auto"/>
          <w:sz w:val="22"/>
          <w:szCs w:val="22"/>
        </w:rPr>
        <w:br w:type="textWrapping"/>
      </w:r>
      <w:r>
        <w:rPr>
          <w:b w:val="0"/>
          <w:bCs w:val="0"/>
          <w:color w:val="auto"/>
          <w:sz w:val="22"/>
          <w:szCs w:val="22"/>
        </w:rPr>
        <w:t>A) Trỏ tới biến hợp lệ trên stack:</w:t>
      </w:r>
      <w:r>
        <w:rPr>
          <w:b w:val="0"/>
          <w:bCs w:val="0"/>
          <w:color w:val="auto"/>
          <w:sz w:val="22"/>
          <w:szCs w:val="22"/>
        </w:rPr>
        <w:br w:type="textWrapping"/>
      </w:r>
      <w:r>
        <w:rPr>
          <w:b w:val="0"/>
          <w:bCs w:val="0"/>
          <w:color w:val="auto"/>
          <w:sz w:val="22"/>
          <w:szCs w:val="22"/>
        </w:rPr>
        <w:t>#include &lt;stdio.h&gt;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value = 42;             // vùng nhớ hợp lệ (stack)</w:t>
      </w:r>
      <w:r>
        <w:rPr>
          <w:b w:val="0"/>
          <w:bCs w:val="0"/>
          <w:color w:val="auto"/>
          <w:sz w:val="22"/>
          <w:szCs w:val="22"/>
        </w:rPr>
        <w:br w:type="textWrapping"/>
      </w:r>
      <w:r>
        <w:rPr>
          <w:b w:val="0"/>
          <w:bCs w:val="0"/>
          <w:color w:val="auto"/>
          <w:sz w:val="22"/>
          <w:szCs w:val="22"/>
        </w:rPr>
        <w:t xml:space="preserve">    int *p = &amp;value;            // p trỏ tới địa chỉ của value</w:t>
      </w:r>
      <w:r>
        <w:rPr>
          <w:b w:val="0"/>
          <w:bCs w:val="0"/>
          <w:color w:val="auto"/>
          <w:sz w:val="22"/>
          <w:szCs w:val="22"/>
        </w:rPr>
        <w:br w:type="textWrapping"/>
      </w:r>
      <w:r>
        <w:rPr>
          <w:b w:val="0"/>
          <w:bCs w:val="0"/>
          <w:color w:val="auto"/>
          <w:sz w:val="22"/>
          <w:szCs w:val="22"/>
        </w:rPr>
        <w:t xml:space="preserve">    *p = 42;                    // hợp lệ</w:t>
      </w:r>
      <w:r>
        <w:rPr>
          <w:b w:val="0"/>
          <w:bCs w:val="0"/>
          <w:color w:val="auto"/>
          <w:sz w:val="22"/>
          <w:szCs w:val="22"/>
        </w:rPr>
        <w:br w:type="textWrapping"/>
      </w:r>
      <w:r>
        <w:rPr>
          <w:b w:val="0"/>
          <w:bCs w:val="0"/>
          <w:color w:val="auto"/>
          <w:sz w:val="22"/>
          <w:szCs w:val="22"/>
        </w:rPr>
        <w:t xml:space="preserve">    printf("Value: %d\n", *p);</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br w:type="textWrapping"/>
      </w:r>
      <w:r>
        <w:rPr>
          <w:b w:val="0"/>
          <w:bCs w:val="0"/>
          <w:color w:val="auto"/>
          <w:sz w:val="22"/>
          <w:szCs w:val="22"/>
        </w:rPr>
        <w:t>B) Cấp phát bộ nhớ trên heap và kiểm tra thành công cấp phát:</w:t>
      </w:r>
      <w:r>
        <w:rPr>
          <w:b w:val="0"/>
          <w:bCs w:val="0"/>
          <w:color w:val="auto"/>
          <w:sz w:val="22"/>
          <w:szCs w:val="22"/>
        </w:rPr>
        <w:br w:type="textWrapping"/>
      </w:r>
      <w:r>
        <w:rPr>
          <w:b w:val="0"/>
          <w:bCs w:val="0"/>
          <w:color w:val="auto"/>
          <w:sz w:val="22"/>
          <w:szCs w:val="22"/>
        </w:rPr>
        <w:t>#include &lt;stdio.h&gt;</w:t>
      </w:r>
      <w:r>
        <w:rPr>
          <w:b w:val="0"/>
          <w:bCs w:val="0"/>
          <w:color w:val="auto"/>
          <w:sz w:val="22"/>
          <w:szCs w:val="22"/>
        </w:rPr>
        <w:br w:type="textWrapping"/>
      </w:r>
      <w:r>
        <w:rPr>
          <w:b w:val="0"/>
          <w:bCs w:val="0"/>
          <w:color w:val="auto"/>
          <w:sz w:val="22"/>
          <w:szCs w:val="22"/>
        </w:rPr>
        <w:t>#include &lt;stdlib.h&gt;</w:t>
      </w:r>
      <w:r>
        <w:rPr>
          <w:b w:val="0"/>
          <w:bCs w:val="0"/>
          <w:color w:val="auto"/>
          <w:sz w:val="22"/>
          <w:szCs w:val="22"/>
        </w:rPr>
        <w:br w:type="textWrapping"/>
      </w:r>
      <w:r>
        <w:rPr>
          <w:b w:val="0"/>
          <w:bCs w:val="0"/>
          <w:color w:val="auto"/>
          <w:sz w:val="22"/>
          <w:szCs w:val="22"/>
        </w:rPr>
        <w:br w:type="textWrapping"/>
      </w:r>
      <w:r>
        <w:rPr>
          <w:b w:val="0"/>
          <w:bCs w:val="0"/>
          <w:color w:val="auto"/>
          <w:sz w:val="22"/>
          <w:szCs w:val="22"/>
        </w:rPr>
        <w:t>int main() {</w:t>
      </w:r>
      <w:r>
        <w:rPr>
          <w:b w:val="0"/>
          <w:bCs w:val="0"/>
          <w:color w:val="auto"/>
          <w:sz w:val="22"/>
          <w:szCs w:val="22"/>
        </w:rPr>
        <w:br w:type="textWrapping"/>
      </w:r>
      <w:r>
        <w:rPr>
          <w:b w:val="0"/>
          <w:bCs w:val="0"/>
          <w:color w:val="auto"/>
          <w:sz w:val="22"/>
          <w:szCs w:val="22"/>
        </w:rPr>
        <w:t xml:space="preserve">    int *p = malloc(sizeof(int)); // cấp phát heap</w:t>
      </w:r>
      <w:r>
        <w:rPr>
          <w:b w:val="0"/>
          <w:bCs w:val="0"/>
          <w:color w:val="auto"/>
          <w:sz w:val="22"/>
          <w:szCs w:val="22"/>
        </w:rPr>
        <w:br w:type="textWrapping"/>
      </w:r>
      <w:r>
        <w:rPr>
          <w:b w:val="0"/>
          <w:bCs w:val="0"/>
          <w:color w:val="auto"/>
          <w:sz w:val="22"/>
          <w:szCs w:val="22"/>
        </w:rPr>
        <w:t xml:space="preserve">    if (p == NULL) {              // kiểm tra cấp phát</w:t>
      </w:r>
      <w:r>
        <w:rPr>
          <w:b w:val="0"/>
          <w:bCs w:val="0"/>
          <w:color w:val="auto"/>
          <w:sz w:val="22"/>
          <w:szCs w:val="22"/>
        </w:rPr>
        <w:br w:type="textWrapping"/>
      </w:r>
      <w:r>
        <w:rPr>
          <w:b w:val="0"/>
          <w:bCs w:val="0"/>
          <w:color w:val="auto"/>
          <w:sz w:val="22"/>
          <w:szCs w:val="22"/>
        </w:rPr>
        <w:t xml:space="preserve">        fprintf(stderr, "malloc failed\n");</w:t>
      </w:r>
      <w:r>
        <w:rPr>
          <w:b w:val="0"/>
          <w:bCs w:val="0"/>
          <w:color w:val="auto"/>
          <w:sz w:val="22"/>
          <w:szCs w:val="22"/>
        </w:rPr>
        <w:br w:type="textWrapping"/>
      </w:r>
      <w:r>
        <w:rPr>
          <w:b w:val="0"/>
          <w:bCs w:val="0"/>
          <w:color w:val="auto"/>
          <w:sz w:val="22"/>
          <w:szCs w:val="22"/>
        </w:rPr>
        <w:t xml:space="preserve">        return 1;</w:t>
      </w:r>
      <w:r>
        <w:rPr>
          <w:b w:val="0"/>
          <w:bCs w:val="0"/>
          <w:color w:val="auto"/>
          <w:sz w:val="22"/>
          <w:szCs w:val="22"/>
        </w:rPr>
        <w:br w:type="textWrapping"/>
      </w:r>
      <w:r>
        <w:rPr>
          <w:b w:val="0"/>
          <w:bCs w:val="0"/>
          <w:color w:val="auto"/>
          <w:sz w:val="22"/>
          <w:szCs w:val="22"/>
        </w:rPr>
        <w:t xml:space="preserve">    }</w:t>
      </w:r>
      <w:r>
        <w:rPr>
          <w:b w:val="0"/>
          <w:bCs w:val="0"/>
          <w:color w:val="auto"/>
          <w:sz w:val="22"/>
          <w:szCs w:val="22"/>
        </w:rPr>
        <w:br w:type="textWrapping"/>
      </w:r>
      <w:r>
        <w:rPr>
          <w:b w:val="0"/>
          <w:bCs w:val="0"/>
          <w:color w:val="auto"/>
          <w:sz w:val="22"/>
          <w:szCs w:val="22"/>
        </w:rPr>
        <w:t xml:space="preserve">    *p = 42;                      // viết vào vùng nhớ đã cấp</w:t>
      </w:r>
      <w:r>
        <w:rPr>
          <w:b w:val="0"/>
          <w:bCs w:val="0"/>
          <w:color w:val="auto"/>
          <w:sz w:val="22"/>
          <w:szCs w:val="22"/>
        </w:rPr>
        <w:br w:type="textWrapping"/>
      </w:r>
      <w:r>
        <w:rPr>
          <w:b w:val="0"/>
          <w:bCs w:val="0"/>
          <w:color w:val="auto"/>
          <w:sz w:val="22"/>
          <w:szCs w:val="22"/>
        </w:rPr>
        <w:t xml:space="preserve">    printf("Value: %d\n", *p);</w:t>
      </w:r>
      <w:r>
        <w:rPr>
          <w:b w:val="0"/>
          <w:bCs w:val="0"/>
          <w:color w:val="auto"/>
          <w:sz w:val="22"/>
          <w:szCs w:val="22"/>
        </w:rPr>
        <w:br w:type="textWrapping"/>
      </w:r>
      <w:r>
        <w:rPr>
          <w:b w:val="0"/>
          <w:bCs w:val="0"/>
          <w:color w:val="auto"/>
          <w:sz w:val="22"/>
          <w:szCs w:val="22"/>
        </w:rPr>
        <w:t xml:space="preserve">    free(p);                      // giải phóng</w:t>
      </w:r>
      <w:r>
        <w:rPr>
          <w:b w:val="0"/>
          <w:bCs w:val="0"/>
          <w:color w:val="auto"/>
          <w:sz w:val="22"/>
          <w:szCs w:val="22"/>
        </w:rPr>
        <w:br w:type="textWrapping"/>
      </w:r>
      <w:r>
        <w:rPr>
          <w:b w:val="0"/>
          <w:bCs w:val="0"/>
          <w:color w:val="auto"/>
          <w:sz w:val="22"/>
          <w:szCs w:val="22"/>
        </w:rPr>
        <w:t xml:space="preserve">    return 0;</w:t>
      </w:r>
      <w:r>
        <w:rPr>
          <w:b w:val="0"/>
          <w:bCs w:val="0"/>
          <w:color w:val="auto"/>
          <w:sz w:val="22"/>
          <w:szCs w:val="22"/>
        </w:rPr>
        <w:br w:type="textWrapping"/>
      </w:r>
      <w:r>
        <w:rPr>
          <w:b w:val="0"/>
          <w:bCs w:val="0"/>
          <w:color w:val="auto"/>
          <w:sz w:val="22"/>
          <w:szCs w:val="22"/>
        </w:rPr>
        <w:t>}</w:t>
      </w:r>
      <w:r>
        <w:rPr>
          <w:b w:val="0"/>
          <w:bCs w:val="0"/>
          <w:color w:val="auto"/>
          <w:sz w:val="22"/>
          <w:szCs w:val="22"/>
        </w:rPr>
        <w:br w:type="textWrapping"/>
      </w:r>
      <w:r>
        <w:rPr>
          <w:b w:val="0"/>
          <w:bCs w:val="0"/>
          <w:color w:val="auto"/>
          <w:sz w:val="22"/>
          <w:szCs w:val="22"/>
        </w:rPr>
        <w:br w:type="textWrapping"/>
      </w:r>
      <w:r>
        <w:rPr>
          <w:b w:val="0"/>
          <w:bCs w:val="0"/>
          <w:color w:val="auto"/>
          <w:sz w:val="22"/>
          <w:szCs w:val="22"/>
        </w:rPr>
        <w:t>C) Nếu con trỏ có thể là NULL và bạn không muốn ghi khi NULL: kiểm tra trước khi dereference:</w:t>
      </w:r>
      <w:r>
        <w:rPr>
          <w:b w:val="0"/>
          <w:bCs w:val="0"/>
          <w:color w:val="auto"/>
          <w:sz w:val="22"/>
          <w:szCs w:val="22"/>
        </w:rPr>
        <w:br w:type="textWrapping"/>
      </w:r>
      <w:r>
        <w:rPr>
          <w:b w:val="0"/>
          <w:bCs w:val="0"/>
          <w:color w:val="auto"/>
          <w:sz w:val="22"/>
          <w:szCs w:val="22"/>
        </w:rPr>
        <w:t xml:space="preserve">    if (p != NULL) *p = 42; else handle_error();</w:t>
      </w:r>
      <w:r>
        <w:rPr>
          <w:b w:val="0"/>
          <w:bCs w:val="0"/>
          <w:color w:val="auto"/>
          <w:sz w:val="22"/>
          <w:szCs w:val="22"/>
        </w:rPr>
        <w:br w:type="textWrapping"/>
      </w:r>
      <w:r>
        <w:rPr>
          <w:b w:val="0"/>
          <w:bCs w:val="0"/>
          <w:color w:val="auto"/>
          <w:sz w:val="22"/>
          <w:szCs w:val="22"/>
        </w:rPr>
        <w:br w:type="textWrapping"/>
      </w:r>
      <w:r>
        <w:rPr>
          <w:b w:val="0"/>
          <w:bCs w:val="0"/>
          <w:color w:val="auto"/>
          <w:sz w:val="22"/>
          <w:szCs w:val="22"/>
        </w:rPr>
        <w:t>5) Gợi ý debug thêm:</w:t>
      </w:r>
      <w:r>
        <w:rPr>
          <w:b w:val="0"/>
          <w:bCs w:val="0"/>
          <w:color w:val="auto"/>
          <w:sz w:val="22"/>
          <w:szCs w:val="22"/>
        </w:rPr>
        <w:br w:type="textWrapping"/>
      </w:r>
      <w:r>
        <w:rPr>
          <w:b w:val="0"/>
          <w:bCs w:val="0"/>
          <w:color w:val="auto"/>
          <w:sz w:val="22"/>
          <w:szCs w:val="22"/>
        </w:rPr>
        <w:t>- Dùng gdb để chạy chương trình trong chế độ debug: `gdb ./exe` → `run` → khi segfault, `bt` để xem stacktrace.</w:t>
      </w:r>
      <w:r>
        <w:rPr>
          <w:b w:val="0"/>
          <w:bCs w:val="0"/>
          <w:color w:val="auto"/>
          <w:sz w:val="22"/>
          <w:szCs w:val="22"/>
        </w:rPr>
        <w:br w:type="textWrapping"/>
      </w:r>
      <w:r>
        <w:rPr>
          <w:b w:val="0"/>
          <w:bCs w:val="0"/>
          <w:color w:val="auto"/>
          <w:sz w:val="22"/>
          <w:szCs w:val="22"/>
        </w:rPr>
        <w:t>- Dùng valgrind (`valgrind ./exe`) để kiểm tra truy cập bộ nhớ.</w:t>
      </w:r>
      <w:r>
        <w:rPr>
          <w:b w:val="0"/>
          <w:bCs w:val="0"/>
          <w:color w:val="auto"/>
          <w:sz w:val="22"/>
          <w:szCs w:val="22"/>
        </w:rPr>
        <w:br w:type="textWrapping"/>
      </w:r>
    </w:p>
    <w:p w14:paraId="11152E4B">
      <w:pPr>
        <w:pStyle w:val="3"/>
        <w:rPr>
          <w:b w:val="0"/>
          <w:bCs w:val="0"/>
          <w:color w:val="auto"/>
          <w:sz w:val="22"/>
          <w:szCs w:val="22"/>
        </w:rPr>
      </w:pPr>
      <w:r>
        <w:rPr>
          <w:b w:val="0"/>
          <w:bCs w:val="0"/>
          <w:color w:val="auto"/>
          <w:sz w:val="22"/>
          <w:szCs w:val="22"/>
        </w:rPr>
        <w:t>So sánh phản hồi giữa</w:t>
      </w:r>
      <w:r>
        <w:rPr>
          <w:rFonts w:hint="default"/>
          <w:b w:val="0"/>
          <w:bCs w:val="0"/>
          <w:color w:val="auto"/>
          <w:sz w:val="22"/>
          <w:szCs w:val="22"/>
          <w:lang w:val="en-US"/>
        </w:rPr>
        <w:t xml:space="preserve"> 2</w:t>
      </w:r>
      <w:r>
        <w:rPr>
          <w:b w:val="0"/>
          <w:bCs w:val="0"/>
          <w:color w:val="auto"/>
          <w:sz w:val="22"/>
          <w:szCs w:val="22"/>
        </w:rPr>
        <w:t xml:space="preserve"> Prompt</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4A0785C8">
        <w:tblPrEx>
          <w:tblCellMar>
            <w:top w:w="0" w:type="dxa"/>
            <w:left w:w="108" w:type="dxa"/>
            <w:bottom w:w="0" w:type="dxa"/>
            <w:right w:w="108" w:type="dxa"/>
          </w:tblCellMar>
        </w:tblPrEx>
        <w:tc>
          <w:tcPr>
            <w:tcW w:w="2880" w:type="dxa"/>
          </w:tcPr>
          <w:p w14:paraId="1C694836">
            <w:pPr>
              <w:rPr>
                <w:b w:val="0"/>
                <w:bCs w:val="0"/>
                <w:color w:val="auto"/>
                <w:sz w:val="22"/>
                <w:szCs w:val="22"/>
              </w:rPr>
            </w:pPr>
            <w:r>
              <w:rPr>
                <w:b w:val="0"/>
                <w:bCs w:val="0"/>
                <w:color w:val="auto"/>
                <w:sz w:val="22"/>
                <w:szCs w:val="22"/>
              </w:rPr>
              <w:t>Tiêu chí</w:t>
            </w:r>
          </w:p>
        </w:tc>
        <w:tc>
          <w:tcPr>
            <w:tcW w:w="2880" w:type="dxa"/>
          </w:tcPr>
          <w:p w14:paraId="3C783930">
            <w:pPr>
              <w:rPr>
                <w:b w:val="0"/>
                <w:bCs w:val="0"/>
                <w:color w:val="auto"/>
                <w:sz w:val="22"/>
                <w:szCs w:val="22"/>
              </w:rPr>
            </w:pPr>
            <w:r>
              <w:rPr>
                <w:b w:val="0"/>
                <w:bCs w:val="0"/>
                <w:color w:val="auto"/>
                <w:sz w:val="22"/>
                <w:szCs w:val="22"/>
              </w:rPr>
              <w:t>Prompt A ('Sửa lỗi')</w:t>
            </w:r>
          </w:p>
        </w:tc>
        <w:tc>
          <w:tcPr>
            <w:tcW w:w="2880" w:type="dxa"/>
          </w:tcPr>
          <w:p w14:paraId="509AE908">
            <w:pPr>
              <w:rPr>
                <w:b w:val="0"/>
                <w:bCs w:val="0"/>
                <w:color w:val="auto"/>
                <w:sz w:val="22"/>
                <w:szCs w:val="22"/>
              </w:rPr>
            </w:pPr>
            <w:r>
              <w:rPr>
                <w:b w:val="0"/>
                <w:bCs w:val="0"/>
                <w:color w:val="auto"/>
                <w:sz w:val="22"/>
                <w:szCs w:val="22"/>
              </w:rPr>
              <w:t>Prompt B ('Giải thích + sửa')</w:t>
            </w:r>
          </w:p>
        </w:tc>
      </w:tr>
      <w:tr w14:paraId="115BBE64">
        <w:tblPrEx>
          <w:tblCellMar>
            <w:top w:w="0" w:type="dxa"/>
            <w:left w:w="108" w:type="dxa"/>
            <w:bottom w:w="0" w:type="dxa"/>
            <w:right w:w="108" w:type="dxa"/>
          </w:tblCellMar>
        </w:tblPrEx>
        <w:tc>
          <w:tcPr>
            <w:tcW w:w="2880" w:type="dxa"/>
          </w:tcPr>
          <w:p w14:paraId="31E90E9E">
            <w:pPr>
              <w:rPr>
                <w:b w:val="0"/>
                <w:bCs w:val="0"/>
                <w:color w:val="auto"/>
                <w:sz w:val="22"/>
                <w:szCs w:val="22"/>
              </w:rPr>
            </w:pPr>
            <w:r>
              <w:rPr>
                <w:b w:val="0"/>
                <w:bCs w:val="0"/>
                <w:color w:val="auto"/>
                <w:sz w:val="22"/>
                <w:szCs w:val="22"/>
              </w:rPr>
              <w:t>Mục tiêu trả lời</w:t>
            </w:r>
          </w:p>
        </w:tc>
        <w:tc>
          <w:tcPr>
            <w:tcW w:w="2880" w:type="dxa"/>
          </w:tcPr>
          <w:p w14:paraId="03387179">
            <w:pPr>
              <w:rPr>
                <w:b w:val="0"/>
                <w:bCs w:val="0"/>
                <w:color w:val="auto"/>
                <w:sz w:val="22"/>
                <w:szCs w:val="22"/>
              </w:rPr>
            </w:pPr>
            <w:r>
              <w:rPr>
                <w:b w:val="0"/>
                <w:bCs w:val="0"/>
                <w:color w:val="auto"/>
                <w:sz w:val="22"/>
                <w:szCs w:val="22"/>
              </w:rPr>
              <w:t>Sửa nhanh để code chạy được</w:t>
            </w:r>
          </w:p>
        </w:tc>
        <w:tc>
          <w:tcPr>
            <w:tcW w:w="2880" w:type="dxa"/>
          </w:tcPr>
          <w:p w14:paraId="7143B8F2">
            <w:pPr>
              <w:rPr>
                <w:b w:val="0"/>
                <w:bCs w:val="0"/>
                <w:color w:val="auto"/>
                <w:sz w:val="22"/>
                <w:szCs w:val="22"/>
              </w:rPr>
            </w:pPr>
            <w:r>
              <w:rPr>
                <w:b w:val="0"/>
                <w:bCs w:val="0"/>
                <w:color w:val="auto"/>
                <w:sz w:val="22"/>
                <w:szCs w:val="22"/>
              </w:rPr>
              <w:t>Giải thích nguyên nhân, minh họa, rồi sửa</w:t>
            </w:r>
          </w:p>
        </w:tc>
      </w:tr>
      <w:tr w14:paraId="322D272A">
        <w:tblPrEx>
          <w:tblCellMar>
            <w:top w:w="0" w:type="dxa"/>
            <w:left w:w="108" w:type="dxa"/>
            <w:bottom w:w="0" w:type="dxa"/>
            <w:right w:w="108" w:type="dxa"/>
          </w:tblCellMar>
        </w:tblPrEx>
        <w:tc>
          <w:tcPr>
            <w:tcW w:w="2880" w:type="dxa"/>
          </w:tcPr>
          <w:p w14:paraId="1AB45150">
            <w:pPr>
              <w:rPr>
                <w:b w:val="0"/>
                <w:bCs w:val="0"/>
                <w:color w:val="auto"/>
                <w:sz w:val="22"/>
                <w:szCs w:val="22"/>
              </w:rPr>
            </w:pPr>
            <w:r>
              <w:rPr>
                <w:b w:val="0"/>
                <w:bCs w:val="0"/>
                <w:color w:val="auto"/>
                <w:sz w:val="22"/>
                <w:szCs w:val="22"/>
              </w:rPr>
              <w:t>Chi tiết nguyên nhân</w:t>
            </w:r>
          </w:p>
        </w:tc>
        <w:tc>
          <w:tcPr>
            <w:tcW w:w="2880" w:type="dxa"/>
          </w:tcPr>
          <w:p w14:paraId="5D09540A">
            <w:pPr>
              <w:rPr>
                <w:b w:val="0"/>
                <w:bCs w:val="0"/>
                <w:color w:val="auto"/>
                <w:sz w:val="22"/>
                <w:szCs w:val="22"/>
              </w:rPr>
            </w:pPr>
            <w:r>
              <w:rPr>
                <w:b w:val="0"/>
                <w:bCs w:val="0"/>
                <w:color w:val="auto"/>
                <w:sz w:val="22"/>
                <w:szCs w:val="22"/>
              </w:rPr>
              <w:t>Chỉ nêu ngắn gọn (dereference NULL)</w:t>
            </w:r>
          </w:p>
        </w:tc>
        <w:tc>
          <w:tcPr>
            <w:tcW w:w="2880" w:type="dxa"/>
          </w:tcPr>
          <w:p w14:paraId="41640A39">
            <w:pPr>
              <w:rPr>
                <w:b w:val="0"/>
                <w:bCs w:val="0"/>
                <w:color w:val="auto"/>
                <w:sz w:val="22"/>
                <w:szCs w:val="22"/>
              </w:rPr>
            </w:pPr>
            <w:r>
              <w:rPr>
                <w:b w:val="0"/>
                <w:bCs w:val="0"/>
                <w:color w:val="auto"/>
                <w:sz w:val="22"/>
                <w:szCs w:val="22"/>
              </w:rPr>
              <w:t>Giải thích chi tiết cơ chế, trạng thái bộ nhớ, dòng lỗi gây fault</w:t>
            </w:r>
          </w:p>
        </w:tc>
      </w:tr>
      <w:tr w14:paraId="258D0629">
        <w:tblPrEx>
          <w:tblCellMar>
            <w:top w:w="0" w:type="dxa"/>
            <w:left w:w="108" w:type="dxa"/>
            <w:bottom w:w="0" w:type="dxa"/>
            <w:right w:w="108" w:type="dxa"/>
          </w:tblCellMar>
        </w:tblPrEx>
        <w:tc>
          <w:tcPr>
            <w:tcW w:w="2880" w:type="dxa"/>
          </w:tcPr>
          <w:p w14:paraId="2495DBB4">
            <w:pPr>
              <w:rPr>
                <w:b w:val="0"/>
                <w:bCs w:val="0"/>
                <w:color w:val="auto"/>
                <w:sz w:val="22"/>
                <w:szCs w:val="22"/>
              </w:rPr>
            </w:pPr>
            <w:bookmarkStart w:id="0" w:name="_GoBack"/>
            <w:r>
              <w:rPr>
                <w:b w:val="0"/>
                <w:bCs w:val="0"/>
                <w:color w:val="auto"/>
                <w:sz w:val="22"/>
                <w:szCs w:val="22"/>
              </w:rPr>
              <w:t>Minh họa bộ nhớ</w:t>
            </w:r>
          </w:p>
        </w:tc>
        <w:tc>
          <w:tcPr>
            <w:tcW w:w="2880" w:type="dxa"/>
          </w:tcPr>
          <w:p w14:paraId="41C02825">
            <w:pPr>
              <w:rPr>
                <w:b w:val="0"/>
                <w:bCs w:val="0"/>
                <w:color w:val="auto"/>
                <w:sz w:val="22"/>
                <w:szCs w:val="22"/>
              </w:rPr>
            </w:pPr>
            <w:r>
              <w:rPr>
                <w:b w:val="0"/>
                <w:bCs w:val="0"/>
                <w:color w:val="auto"/>
                <w:sz w:val="22"/>
                <w:szCs w:val="22"/>
              </w:rPr>
              <w:t>Không có</w:t>
            </w:r>
          </w:p>
        </w:tc>
        <w:tc>
          <w:tcPr>
            <w:tcW w:w="2880" w:type="dxa"/>
          </w:tcPr>
          <w:p w14:paraId="02AE75A7">
            <w:pPr>
              <w:rPr>
                <w:b w:val="0"/>
                <w:bCs w:val="0"/>
                <w:color w:val="auto"/>
                <w:sz w:val="22"/>
                <w:szCs w:val="22"/>
              </w:rPr>
            </w:pPr>
            <w:r>
              <w:rPr>
                <w:b w:val="0"/>
                <w:bCs w:val="0"/>
                <w:color w:val="auto"/>
                <w:sz w:val="22"/>
                <w:szCs w:val="22"/>
              </w:rPr>
              <w:t>Có sơ đồ bộ nhớ ASCII mô tả stack/heap/NULL</w:t>
            </w:r>
          </w:p>
        </w:tc>
      </w:tr>
      <w:bookmarkEnd w:id="0"/>
      <w:tr w14:paraId="6BF574A0">
        <w:tblPrEx>
          <w:tblCellMar>
            <w:top w:w="0" w:type="dxa"/>
            <w:left w:w="108" w:type="dxa"/>
            <w:bottom w:w="0" w:type="dxa"/>
            <w:right w:w="108" w:type="dxa"/>
          </w:tblCellMar>
        </w:tblPrEx>
        <w:tc>
          <w:tcPr>
            <w:tcW w:w="2880" w:type="dxa"/>
          </w:tcPr>
          <w:p w14:paraId="33FE7C40">
            <w:pPr>
              <w:rPr>
                <w:b w:val="0"/>
                <w:bCs w:val="0"/>
                <w:color w:val="auto"/>
                <w:sz w:val="22"/>
                <w:szCs w:val="22"/>
              </w:rPr>
            </w:pPr>
            <w:r>
              <w:rPr>
                <w:b w:val="0"/>
                <w:bCs w:val="0"/>
                <w:color w:val="auto"/>
                <w:sz w:val="22"/>
                <w:szCs w:val="22"/>
              </w:rPr>
              <w:t>Hướng dẫn debug</w:t>
            </w:r>
          </w:p>
        </w:tc>
        <w:tc>
          <w:tcPr>
            <w:tcW w:w="2880" w:type="dxa"/>
          </w:tcPr>
          <w:p w14:paraId="5284EE0F">
            <w:pPr>
              <w:rPr>
                <w:b w:val="0"/>
                <w:bCs w:val="0"/>
                <w:color w:val="auto"/>
                <w:sz w:val="22"/>
                <w:szCs w:val="22"/>
              </w:rPr>
            </w:pPr>
            <w:r>
              <w:rPr>
                <w:b w:val="0"/>
                <w:bCs w:val="0"/>
                <w:color w:val="auto"/>
                <w:sz w:val="22"/>
                <w:szCs w:val="22"/>
              </w:rPr>
              <w:t>Không hoặc rất ngắn</w:t>
            </w:r>
          </w:p>
        </w:tc>
        <w:tc>
          <w:tcPr>
            <w:tcW w:w="2880" w:type="dxa"/>
          </w:tcPr>
          <w:p w14:paraId="20E2C143">
            <w:pPr>
              <w:rPr>
                <w:b w:val="0"/>
                <w:bCs w:val="0"/>
                <w:color w:val="auto"/>
                <w:sz w:val="22"/>
                <w:szCs w:val="22"/>
              </w:rPr>
            </w:pPr>
            <w:r>
              <w:rPr>
                <w:b w:val="0"/>
                <w:bCs w:val="0"/>
                <w:color w:val="auto"/>
                <w:sz w:val="22"/>
                <w:szCs w:val="22"/>
              </w:rPr>
              <w:t>Có hướng dẫn dùng gdb/valgrind và kiểm tra con trỏ/ malloc</w:t>
            </w:r>
          </w:p>
        </w:tc>
      </w:tr>
      <w:tr w14:paraId="439203B2">
        <w:tblPrEx>
          <w:tblCellMar>
            <w:top w:w="0" w:type="dxa"/>
            <w:left w:w="108" w:type="dxa"/>
            <w:bottom w:w="0" w:type="dxa"/>
            <w:right w:w="108" w:type="dxa"/>
          </w:tblCellMar>
        </w:tblPrEx>
        <w:tc>
          <w:tcPr>
            <w:tcW w:w="2880" w:type="dxa"/>
          </w:tcPr>
          <w:p w14:paraId="01CA83E0">
            <w:pPr>
              <w:rPr>
                <w:b w:val="0"/>
                <w:bCs w:val="0"/>
                <w:color w:val="auto"/>
                <w:sz w:val="22"/>
                <w:szCs w:val="22"/>
              </w:rPr>
            </w:pPr>
            <w:r>
              <w:rPr>
                <w:b w:val="0"/>
                <w:bCs w:val="0"/>
                <w:color w:val="auto"/>
                <w:sz w:val="22"/>
                <w:szCs w:val="22"/>
              </w:rPr>
              <w:t>Mức độ học tập/giá trị</w:t>
            </w:r>
          </w:p>
        </w:tc>
        <w:tc>
          <w:tcPr>
            <w:tcW w:w="2880" w:type="dxa"/>
          </w:tcPr>
          <w:p w14:paraId="6EAE66B3">
            <w:pPr>
              <w:rPr>
                <w:b w:val="0"/>
                <w:bCs w:val="0"/>
                <w:color w:val="auto"/>
                <w:sz w:val="22"/>
                <w:szCs w:val="22"/>
              </w:rPr>
            </w:pPr>
            <w:r>
              <w:rPr>
                <w:b w:val="0"/>
                <w:bCs w:val="0"/>
                <w:color w:val="auto"/>
                <w:sz w:val="22"/>
                <w:szCs w:val="22"/>
              </w:rPr>
              <w:t>Thích hợp khi cần sửa nhanh</w:t>
            </w:r>
          </w:p>
        </w:tc>
        <w:tc>
          <w:tcPr>
            <w:tcW w:w="2880" w:type="dxa"/>
          </w:tcPr>
          <w:p w14:paraId="6FA5E531">
            <w:pPr>
              <w:rPr>
                <w:b w:val="0"/>
                <w:bCs w:val="0"/>
                <w:color w:val="auto"/>
                <w:sz w:val="22"/>
                <w:szCs w:val="22"/>
              </w:rPr>
            </w:pPr>
            <w:r>
              <w:rPr>
                <w:b w:val="0"/>
                <w:bCs w:val="0"/>
                <w:color w:val="auto"/>
                <w:sz w:val="22"/>
                <w:szCs w:val="22"/>
              </w:rPr>
              <w:t>Thích hợp cho học tập sâu, hiểu nguyên nhân và phòng tránh lỗi tương tự</w:t>
            </w:r>
          </w:p>
        </w:tc>
      </w:tr>
      <w:tr w14:paraId="27BBBBA8">
        <w:tblPrEx>
          <w:tblCellMar>
            <w:top w:w="0" w:type="dxa"/>
            <w:left w:w="108" w:type="dxa"/>
            <w:bottom w:w="0" w:type="dxa"/>
            <w:right w:w="108" w:type="dxa"/>
          </w:tblCellMar>
        </w:tblPrEx>
        <w:tc>
          <w:tcPr>
            <w:tcW w:w="2880" w:type="dxa"/>
          </w:tcPr>
          <w:p w14:paraId="30835345">
            <w:pPr>
              <w:rPr>
                <w:b w:val="0"/>
                <w:bCs w:val="0"/>
                <w:color w:val="auto"/>
                <w:sz w:val="22"/>
                <w:szCs w:val="22"/>
              </w:rPr>
            </w:pPr>
            <w:r>
              <w:rPr>
                <w:b w:val="0"/>
                <w:bCs w:val="0"/>
                <w:color w:val="auto"/>
                <w:sz w:val="22"/>
                <w:szCs w:val="22"/>
              </w:rPr>
              <w:t>Độ dài phản hồi</w:t>
            </w:r>
          </w:p>
        </w:tc>
        <w:tc>
          <w:tcPr>
            <w:tcW w:w="2880" w:type="dxa"/>
          </w:tcPr>
          <w:p w14:paraId="76FA9746">
            <w:pPr>
              <w:rPr>
                <w:b w:val="0"/>
                <w:bCs w:val="0"/>
                <w:color w:val="auto"/>
                <w:sz w:val="22"/>
                <w:szCs w:val="22"/>
              </w:rPr>
            </w:pPr>
            <w:r>
              <w:rPr>
                <w:b w:val="0"/>
                <w:bCs w:val="0"/>
                <w:color w:val="auto"/>
                <w:sz w:val="22"/>
                <w:szCs w:val="22"/>
              </w:rPr>
              <w:t>Ngắn</w:t>
            </w:r>
          </w:p>
        </w:tc>
        <w:tc>
          <w:tcPr>
            <w:tcW w:w="2880" w:type="dxa"/>
          </w:tcPr>
          <w:p w14:paraId="35B8057B">
            <w:pPr>
              <w:rPr>
                <w:b w:val="0"/>
                <w:bCs w:val="0"/>
                <w:color w:val="auto"/>
                <w:sz w:val="22"/>
                <w:szCs w:val="22"/>
              </w:rPr>
            </w:pPr>
            <w:r>
              <w:rPr>
                <w:b w:val="0"/>
                <w:bCs w:val="0"/>
                <w:color w:val="auto"/>
                <w:sz w:val="22"/>
                <w:szCs w:val="22"/>
              </w:rPr>
              <w:t>Dài hơn, chi tiết hơn</w:t>
            </w:r>
          </w:p>
        </w:tc>
      </w:tr>
    </w:tbl>
    <w:p w14:paraId="71FE081A">
      <w:pPr>
        <w:pStyle w:val="3"/>
        <w:rPr>
          <w:b w:val="0"/>
          <w:bCs w:val="0"/>
          <w:color w:val="auto"/>
          <w:sz w:val="22"/>
          <w:szCs w:val="22"/>
        </w:rPr>
      </w:pPr>
      <w:r>
        <w:rPr>
          <w:b w:val="0"/>
          <w:bCs w:val="0"/>
          <w:color w:val="auto"/>
          <w:sz w:val="22"/>
          <w:szCs w:val="22"/>
        </w:rPr>
        <w:t>Nhận xét</w:t>
      </w:r>
    </w:p>
    <w:p w14:paraId="15A4BDF9">
      <w:pPr>
        <w:rPr>
          <w:b w:val="0"/>
          <w:bCs w:val="0"/>
          <w:color w:val="auto"/>
          <w:sz w:val="22"/>
          <w:szCs w:val="22"/>
        </w:rPr>
      </w:pPr>
      <w:r>
        <w:rPr>
          <w:b w:val="0"/>
          <w:bCs w:val="0"/>
          <w:color w:val="auto"/>
          <w:sz w:val="22"/>
          <w:szCs w:val="22"/>
        </w:rPr>
        <w:t>- Prompt chi tiết (yêu cầu 'giải thích' + 'minh họa bộ nhớ') buộc AI phải mô tả bối cảnh (stack/heap/địa chỉ NULL),</w:t>
      </w:r>
      <w:r>
        <w:rPr>
          <w:b w:val="0"/>
          <w:bCs w:val="0"/>
          <w:color w:val="auto"/>
          <w:sz w:val="22"/>
          <w:szCs w:val="22"/>
        </w:rPr>
        <w:br w:type="textWrapping"/>
      </w:r>
      <w:r>
        <w:rPr>
          <w:b w:val="0"/>
          <w:bCs w:val="0"/>
          <w:color w:val="auto"/>
          <w:sz w:val="22"/>
          <w:szCs w:val="22"/>
        </w:rPr>
        <w:t xml:space="preserve">  khiến câu trả lời mang tính giáo dục cao hơn và dễ áp dụng để tránh lỗi tương tự.</w:t>
      </w:r>
      <w:r>
        <w:rPr>
          <w:b w:val="0"/>
          <w:bCs w:val="0"/>
          <w:color w:val="auto"/>
          <w:sz w:val="22"/>
          <w:szCs w:val="22"/>
        </w:rPr>
        <w:br w:type="textWrapping"/>
      </w:r>
      <w:r>
        <w:rPr>
          <w:b w:val="0"/>
          <w:bCs w:val="0"/>
          <w:color w:val="auto"/>
          <w:sz w:val="22"/>
          <w:szCs w:val="22"/>
        </w:rPr>
        <w:t>- Người dùng mới học sẽ được lợi nhiều từ prompt chi tiết vì họ hiểu không chỉ cách sửa mà vì sao cần sửa.</w:t>
      </w:r>
      <w:r>
        <w:rPr>
          <w:b w:val="0"/>
          <w:bCs w:val="0"/>
          <w:color w:val="auto"/>
          <w:sz w:val="22"/>
          <w:szCs w:val="22"/>
        </w:rPr>
        <w:br w:type="textWrapping"/>
      </w:r>
      <w:r>
        <w:rPr>
          <w:b w:val="0"/>
          <w:bCs w:val="0"/>
          <w:color w:val="auto"/>
          <w:sz w:val="22"/>
          <w:szCs w:val="22"/>
        </w:rPr>
        <w:t>- Prompt ngắn nhanh nhưng dễ bỏ sót nguyên nhân gốc rễ; điều này có thể dẫn tới sửa 'tạm thời' mà không khắc phục triệt để.</w:t>
      </w:r>
      <w:r>
        <w:rPr>
          <w:b w:val="0"/>
          <w:bCs w:val="0"/>
          <w:color w:val="auto"/>
          <w:sz w:val="22"/>
          <w:szCs w:val="22"/>
        </w:rPr>
        <w:br w:type="textWrapping"/>
      </w:r>
      <w:r>
        <w:rPr>
          <w:b w:val="0"/>
          <w:bCs w:val="0"/>
          <w:color w:val="auto"/>
          <w:sz w:val="22"/>
          <w:szCs w:val="22"/>
        </w:rPr>
        <w:t>- Tóm lại: nếu mục tiêu là 'chạy được ngay' thì prompt ngắn OK; nếu mục tiêu là 'hiểu và phòng lỗi' thì prompt chi tiết hơn nhiều.</w:t>
      </w:r>
      <w:r>
        <w:rPr>
          <w:b w:val="0"/>
          <w:bCs w:val="0"/>
          <w:color w:val="auto"/>
          <w:sz w:val="22"/>
          <w:szCs w:val="22"/>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roma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504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qFormat/>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Nam Trịnh</cp:lastModifiedBy>
  <dcterms:modified xsi:type="dcterms:W3CDTF">2025-10-29T08:38:04Z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9A896673465C451AABEE341A93BE7866_13</vt:lpwstr>
  </property>
</Properties>
</file>