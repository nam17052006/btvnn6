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B7B748">
      <w:pPr>
        <w:pStyle w:val="3"/>
        <w:rPr>
          <w:b w:val="0"/>
          <w:bCs w:val="0"/>
          <w:color w:val="auto"/>
          <w:sz w:val="22"/>
          <w:szCs w:val="22"/>
        </w:rPr>
      </w:pPr>
      <w:r>
        <w:rPr>
          <w:b w:val="0"/>
          <w:bCs w:val="0"/>
          <w:color w:val="auto"/>
          <w:sz w:val="22"/>
          <w:szCs w:val="22"/>
        </w:rPr>
        <w:t>Code gốc (gây lỗi runtime)</w:t>
      </w:r>
    </w:p>
    <w:p w14:paraId="508DE29E">
      <w:pPr>
        <w:rPr>
          <w:b w:val="0"/>
          <w:bCs w:val="0"/>
          <w:color w:val="auto"/>
          <w:sz w:val="22"/>
          <w:szCs w:val="22"/>
        </w:rPr>
      </w:pPr>
      <w:r>
        <w:rPr>
          <w:b w:val="0"/>
          <w:bCs w:val="0"/>
          <w:color w:val="auto"/>
          <w:sz w:val="22"/>
          <w:szCs w:val="22"/>
        </w:rPr>
        <w:t>#include &lt;stdio.h&gt;</w:t>
      </w:r>
      <w:r>
        <w:rPr>
          <w:b w:val="0"/>
          <w:bCs w:val="0"/>
          <w:color w:val="auto"/>
          <w:sz w:val="22"/>
          <w:szCs w:val="22"/>
        </w:rPr>
        <w:br w:type="textWrapping"/>
      </w:r>
      <w:r>
        <w:rPr>
          <w:b w:val="0"/>
          <w:bCs w:val="0"/>
          <w:color w:val="auto"/>
          <w:sz w:val="22"/>
          <w:szCs w:val="22"/>
        </w:rPr>
        <w:t>int main() {</w:t>
      </w:r>
      <w:r>
        <w:rPr>
          <w:b w:val="0"/>
          <w:bCs w:val="0"/>
          <w:color w:val="auto"/>
          <w:sz w:val="22"/>
          <w:szCs w:val="22"/>
        </w:rPr>
        <w:br w:type="textWrapping"/>
      </w:r>
      <w:r>
        <w:rPr>
          <w:b w:val="0"/>
          <w:bCs w:val="0"/>
          <w:color w:val="auto"/>
          <w:sz w:val="22"/>
          <w:szCs w:val="22"/>
        </w:rPr>
        <w:t xml:space="preserve">    int arr[3] = {1, 2, 3};</w:t>
      </w:r>
      <w:r>
        <w:rPr>
          <w:b w:val="0"/>
          <w:bCs w:val="0"/>
          <w:color w:val="auto"/>
          <w:sz w:val="22"/>
          <w:szCs w:val="22"/>
        </w:rPr>
        <w:br w:type="textWrapping"/>
      </w:r>
      <w:r>
        <w:rPr>
          <w:b w:val="0"/>
          <w:bCs w:val="0"/>
          <w:color w:val="auto"/>
          <w:sz w:val="22"/>
          <w:szCs w:val="22"/>
        </w:rPr>
        <w:t xml:space="preserve">    printf("%d\n", arr[3]); // Lỗi truy cập ngoài mảng</w:t>
      </w:r>
      <w:r>
        <w:rPr>
          <w:b w:val="0"/>
          <w:bCs w:val="0"/>
          <w:color w:val="auto"/>
          <w:sz w:val="22"/>
          <w:szCs w:val="22"/>
        </w:rPr>
        <w:br w:type="textWrapping"/>
      </w:r>
      <w:r>
        <w:rPr>
          <w:b w:val="0"/>
          <w:bCs w:val="0"/>
          <w:color w:val="auto"/>
          <w:sz w:val="22"/>
          <w:szCs w:val="22"/>
        </w:rPr>
        <w:t xml:space="preserve">    return 0;</w:t>
      </w:r>
      <w:r>
        <w:rPr>
          <w:b w:val="0"/>
          <w:bCs w:val="0"/>
          <w:color w:val="auto"/>
          <w:sz w:val="22"/>
          <w:szCs w:val="22"/>
        </w:rPr>
        <w:br w:type="textWrapping"/>
      </w:r>
      <w:r>
        <w:rPr>
          <w:b w:val="0"/>
          <w:bCs w:val="0"/>
          <w:color w:val="auto"/>
          <w:sz w:val="22"/>
          <w:szCs w:val="22"/>
        </w:rPr>
        <w:t>}</w:t>
      </w:r>
    </w:p>
    <w:p w14:paraId="09E64B10">
      <w:pPr>
        <w:pStyle w:val="3"/>
        <w:rPr>
          <w:b w:val="0"/>
          <w:bCs w:val="0"/>
          <w:color w:val="auto"/>
          <w:sz w:val="22"/>
          <w:szCs w:val="22"/>
        </w:rPr>
      </w:pPr>
      <w:r>
        <w:rPr>
          <w:b w:val="0"/>
          <w:bCs w:val="0"/>
          <w:color w:val="auto"/>
          <w:sz w:val="22"/>
          <w:szCs w:val="22"/>
        </w:rPr>
        <w:t>Thông báo lỗi khi chạy</w:t>
      </w:r>
    </w:p>
    <w:p w14:paraId="048291C1">
      <w:pPr>
        <w:rPr>
          <w:b w:val="0"/>
          <w:bCs w:val="0"/>
          <w:color w:val="auto"/>
          <w:sz w:val="22"/>
          <w:szCs w:val="22"/>
        </w:rPr>
      </w:pPr>
      <w:r>
        <w:rPr>
          <w:b w:val="0"/>
          <w:bCs w:val="0"/>
          <w:color w:val="auto"/>
          <w:sz w:val="22"/>
          <w:szCs w:val="22"/>
        </w:rPr>
        <w:t>Segmentation fault (core dumped)</w:t>
      </w:r>
      <w:r>
        <w:rPr>
          <w:b w:val="0"/>
          <w:bCs w:val="0"/>
          <w:color w:val="auto"/>
          <w:sz w:val="22"/>
          <w:szCs w:val="22"/>
        </w:rPr>
        <w:br w:type="textWrapping"/>
      </w:r>
      <w:r>
        <w:rPr>
          <w:b w:val="0"/>
          <w:bCs w:val="0"/>
          <w:color w:val="auto"/>
          <w:sz w:val="22"/>
          <w:szCs w:val="22"/>
        </w:rPr>
        <w:t>hoặc đôi khi in ra giá trị ngẫu nhiên (vì truy cập vùng nhớ không thuộc mảng).</w:t>
      </w:r>
    </w:p>
    <w:p w14:paraId="531E70F3">
      <w:pPr>
        <w:pStyle w:val="3"/>
        <w:rPr>
          <w:b w:val="0"/>
          <w:bCs w:val="0"/>
          <w:color w:val="auto"/>
          <w:sz w:val="22"/>
          <w:szCs w:val="22"/>
        </w:rPr>
      </w:pPr>
      <w:r>
        <w:rPr>
          <w:b w:val="0"/>
          <w:bCs w:val="0"/>
          <w:color w:val="auto"/>
          <w:sz w:val="22"/>
          <w:szCs w:val="22"/>
        </w:rPr>
        <w:t>Prompt đã sử dụng</w:t>
      </w:r>
    </w:p>
    <w:p w14:paraId="1A7E1FB4">
      <w:pPr>
        <w:rPr>
          <w:b w:val="0"/>
          <w:bCs w:val="0"/>
          <w:color w:val="auto"/>
          <w:sz w:val="22"/>
          <w:szCs w:val="22"/>
        </w:rPr>
      </w:pPr>
      <w:r>
        <w:rPr>
          <w:b w:val="0"/>
          <w:bCs w:val="0"/>
          <w:color w:val="auto"/>
          <w:sz w:val="22"/>
          <w:szCs w:val="22"/>
        </w:rPr>
        <w:t>Hãy phân tích nguyên nhân lỗi từ stack trace, giải thích bằng ngôn ngữ đơn giản và đưa ra bản sửa.</w:t>
      </w:r>
    </w:p>
    <w:p w14:paraId="55350B25">
      <w:pPr>
        <w:pStyle w:val="3"/>
        <w:rPr>
          <w:b w:val="0"/>
          <w:bCs w:val="0"/>
          <w:color w:val="auto"/>
          <w:sz w:val="22"/>
          <w:szCs w:val="22"/>
        </w:rPr>
      </w:pPr>
      <w:r>
        <w:rPr>
          <w:b w:val="0"/>
          <w:bCs w:val="0"/>
          <w:color w:val="auto"/>
          <w:sz w:val="22"/>
          <w:szCs w:val="22"/>
        </w:rPr>
        <w:t>Phân tích nguyên nhân lỗi (phản hồi từ AI)</w:t>
      </w:r>
    </w:p>
    <w:p w14:paraId="27376D90">
      <w:pPr>
        <w:rPr>
          <w:b w:val="0"/>
          <w:bCs w:val="0"/>
          <w:color w:val="auto"/>
          <w:sz w:val="22"/>
          <w:szCs w:val="22"/>
        </w:rPr>
      </w:pPr>
      <w:r>
        <w:rPr>
          <w:b w:val="0"/>
          <w:bCs w:val="0"/>
          <w:color w:val="auto"/>
          <w:sz w:val="22"/>
          <w:szCs w:val="22"/>
        </w:rPr>
        <w:t>Nguyên nhân: Mảng `arr` có 3 phần tử, chỉ số hợp lệ là 0, 1 và 2. Tuy nhiên, chương trình truy cập `arr[3]`, vượt quá phạm vi cấp phát của mảng. Khi đó, CPU cố đọc dữ liệu từ vùng nhớ không thuộc mảng, gây lỗi runtime.</w:t>
      </w:r>
      <w:r>
        <w:rPr>
          <w:b w:val="0"/>
          <w:bCs w:val="0"/>
          <w:color w:val="auto"/>
          <w:sz w:val="22"/>
          <w:szCs w:val="22"/>
        </w:rPr>
        <w:br w:type="textWrapping"/>
      </w:r>
      <w:r>
        <w:rPr>
          <w:b w:val="0"/>
          <w:bCs w:val="0"/>
          <w:color w:val="auto"/>
          <w:sz w:val="22"/>
          <w:szCs w:val="22"/>
        </w:rPr>
        <w:br w:type="textWrapping"/>
      </w:r>
      <w:r>
        <w:rPr>
          <w:b w:val="0"/>
          <w:bCs w:val="0"/>
          <w:color w:val="auto"/>
          <w:sz w:val="22"/>
          <w:szCs w:val="22"/>
        </w:rPr>
        <w:t>Giải thích đơn giản: Giống như bạn có 3 ngăn tủ được đánh số 0, 1, 2. Nếu bạn cố mở ngăn thứ 4 (`arr[3]`), hệ thống sẽ báo lỗi vì ngăn đó không tồn tại.</w:t>
      </w:r>
      <w:r>
        <w:rPr>
          <w:b w:val="0"/>
          <w:bCs w:val="0"/>
          <w:color w:val="auto"/>
          <w:sz w:val="22"/>
          <w:szCs w:val="22"/>
        </w:rPr>
        <w:br w:type="textWrapping"/>
      </w:r>
      <w:r>
        <w:rPr>
          <w:b w:val="0"/>
          <w:bCs w:val="0"/>
          <w:color w:val="auto"/>
          <w:sz w:val="22"/>
          <w:szCs w:val="22"/>
        </w:rPr>
        <w:br w:type="textWrapping"/>
      </w:r>
      <w:r>
        <w:rPr>
          <w:b w:val="0"/>
          <w:bCs w:val="0"/>
          <w:color w:val="auto"/>
          <w:sz w:val="22"/>
          <w:szCs w:val="22"/>
        </w:rPr>
        <w:t>Sơ đồ minh họa bộ nhớ:</w:t>
      </w:r>
      <w:r>
        <w:rPr>
          <w:b w:val="0"/>
          <w:bCs w:val="0"/>
          <w:color w:val="auto"/>
          <w:sz w:val="22"/>
          <w:szCs w:val="22"/>
        </w:rPr>
        <w:br w:type="textWrapping"/>
      </w:r>
      <w:r>
        <w:rPr>
          <w:b w:val="0"/>
          <w:bCs w:val="0"/>
          <w:color w:val="auto"/>
          <w:sz w:val="22"/>
          <w:szCs w:val="22"/>
        </w:rPr>
        <w:t xml:space="preserve">  +-----------+-----------+-----------+</w:t>
      </w:r>
      <w:r>
        <w:rPr>
          <w:b w:val="0"/>
          <w:bCs w:val="0"/>
          <w:color w:val="auto"/>
          <w:sz w:val="22"/>
          <w:szCs w:val="22"/>
        </w:rPr>
        <w:br w:type="textWrapping"/>
      </w:r>
      <w:r>
        <w:rPr>
          <w:b w:val="0"/>
          <w:bCs w:val="0"/>
          <w:color w:val="auto"/>
          <w:sz w:val="22"/>
          <w:szCs w:val="22"/>
        </w:rPr>
        <w:t xml:space="preserve">  | arr[0]=1  | arr[1]=2  | arr[2]=3  |</w:t>
      </w:r>
      <w:r>
        <w:rPr>
          <w:b w:val="0"/>
          <w:bCs w:val="0"/>
          <w:color w:val="auto"/>
          <w:sz w:val="22"/>
          <w:szCs w:val="22"/>
        </w:rPr>
        <w:br w:type="textWrapping"/>
      </w:r>
      <w:r>
        <w:rPr>
          <w:b w:val="0"/>
          <w:bCs w:val="0"/>
          <w:color w:val="auto"/>
          <w:sz w:val="22"/>
          <w:szCs w:val="22"/>
        </w:rPr>
        <w:t xml:space="preserve">  +-----------+-----------+-----------+</w:t>
      </w:r>
      <w:r>
        <w:rPr>
          <w:b w:val="0"/>
          <w:bCs w:val="0"/>
          <w:color w:val="auto"/>
          <w:sz w:val="22"/>
          <w:szCs w:val="22"/>
        </w:rPr>
        <w:br w:type="textWrapping"/>
      </w:r>
      <w:r>
        <w:rPr>
          <w:b w:val="0"/>
          <w:bCs w:val="0"/>
          <w:color w:val="auto"/>
          <w:sz w:val="22"/>
          <w:szCs w:val="22"/>
        </w:rPr>
        <w:t xml:space="preserve">                      ↑</w:t>
      </w:r>
      <w:r>
        <w:rPr>
          <w:b w:val="0"/>
          <w:bCs w:val="0"/>
          <w:color w:val="auto"/>
          <w:sz w:val="22"/>
          <w:szCs w:val="22"/>
        </w:rPr>
        <w:br w:type="textWrapping"/>
      </w:r>
      <w:r>
        <w:rPr>
          <w:b w:val="0"/>
          <w:bCs w:val="0"/>
          <w:color w:val="auto"/>
          <w:sz w:val="22"/>
          <w:szCs w:val="22"/>
        </w:rPr>
        <w:t xml:space="preserve">                 arr[3] ❌ (ngoài phạm vi)</w:t>
      </w:r>
      <w:r>
        <w:rPr>
          <w:b w:val="0"/>
          <w:bCs w:val="0"/>
          <w:color w:val="auto"/>
          <w:sz w:val="22"/>
          <w:szCs w:val="22"/>
        </w:rPr>
        <w:br w:type="textWrapping"/>
      </w:r>
      <w:r>
        <w:rPr>
          <w:b w:val="0"/>
          <w:bCs w:val="0"/>
          <w:color w:val="auto"/>
          <w:sz w:val="22"/>
          <w:szCs w:val="22"/>
        </w:rPr>
        <w:br w:type="textWrapping"/>
      </w:r>
      <w:r>
        <w:rPr>
          <w:b w:val="0"/>
          <w:bCs w:val="0"/>
          <w:color w:val="auto"/>
          <w:sz w:val="22"/>
          <w:szCs w:val="22"/>
        </w:rPr>
        <w:t>Hệ điều hành sẽ chặn việc truy cập này → lỗi 'Segmentation fault (core dumped)'.</w:t>
      </w:r>
      <w:r>
        <w:rPr>
          <w:b w:val="0"/>
          <w:bCs w:val="0"/>
          <w:color w:val="auto"/>
          <w:sz w:val="22"/>
          <w:szCs w:val="22"/>
        </w:rPr>
        <w:br w:type="textWrapping"/>
      </w:r>
      <w:r>
        <w:rPr>
          <w:b w:val="0"/>
          <w:bCs w:val="0"/>
          <w:color w:val="auto"/>
          <w:sz w:val="22"/>
          <w:szCs w:val="22"/>
        </w:rPr>
        <w:br w:type="textWrapping"/>
      </w:r>
      <w:r>
        <w:rPr>
          <w:b w:val="0"/>
          <w:bCs w:val="0"/>
          <w:color w:val="auto"/>
          <w:sz w:val="22"/>
          <w:szCs w:val="22"/>
        </w:rPr>
        <w:t>Stack trace (ví dụ khi chạy bằng gdb):</w:t>
      </w:r>
      <w:r>
        <w:rPr>
          <w:b w:val="0"/>
          <w:bCs w:val="0"/>
          <w:color w:val="auto"/>
          <w:sz w:val="22"/>
          <w:szCs w:val="22"/>
        </w:rPr>
        <w:br w:type="textWrapping"/>
      </w:r>
      <w:r>
        <w:rPr>
          <w:b w:val="0"/>
          <w:bCs w:val="0"/>
          <w:color w:val="auto"/>
          <w:sz w:val="22"/>
          <w:szCs w:val="22"/>
        </w:rPr>
        <w:t>Program received signal SIGSEGV, Segmentation fault.</w:t>
      </w:r>
      <w:r>
        <w:rPr>
          <w:b w:val="0"/>
          <w:bCs w:val="0"/>
          <w:color w:val="auto"/>
          <w:sz w:val="22"/>
          <w:szCs w:val="22"/>
        </w:rPr>
        <w:br w:type="textWrapping"/>
      </w:r>
      <w:r>
        <w:rPr>
          <w:b w:val="0"/>
          <w:bCs w:val="0"/>
          <w:color w:val="auto"/>
          <w:sz w:val="22"/>
          <w:szCs w:val="22"/>
        </w:rPr>
        <w:t>0x000055555555515e in main () at main.c:4</w:t>
      </w:r>
      <w:r>
        <w:rPr>
          <w:b w:val="0"/>
          <w:bCs w:val="0"/>
          <w:color w:val="auto"/>
          <w:sz w:val="22"/>
          <w:szCs w:val="22"/>
        </w:rPr>
        <w:br w:type="textWrapping"/>
      </w:r>
    </w:p>
    <w:p w14:paraId="360BA04B">
      <w:pPr>
        <w:pStyle w:val="3"/>
        <w:rPr>
          <w:b w:val="0"/>
          <w:bCs w:val="0"/>
          <w:color w:val="auto"/>
          <w:sz w:val="22"/>
          <w:szCs w:val="22"/>
        </w:rPr>
      </w:pPr>
      <w:r>
        <w:rPr>
          <w:b w:val="0"/>
          <w:bCs w:val="0"/>
          <w:color w:val="auto"/>
          <w:sz w:val="22"/>
          <w:szCs w:val="22"/>
        </w:rPr>
        <w:t>Code đã sửa (đảm bảo truy cập hợp lệ)</w:t>
      </w:r>
    </w:p>
    <w:p w14:paraId="6E7CEF4E">
      <w:pPr>
        <w:rPr>
          <w:b w:val="0"/>
          <w:bCs w:val="0"/>
          <w:color w:val="auto"/>
          <w:sz w:val="22"/>
          <w:szCs w:val="22"/>
        </w:rPr>
      </w:pPr>
      <w:r>
        <w:rPr>
          <w:b w:val="0"/>
          <w:bCs w:val="0"/>
          <w:color w:val="auto"/>
          <w:sz w:val="22"/>
          <w:szCs w:val="22"/>
        </w:rPr>
        <w:t>#include &lt;stdio.h&gt;</w:t>
      </w:r>
      <w:r>
        <w:rPr>
          <w:b w:val="0"/>
          <w:bCs w:val="0"/>
          <w:color w:val="auto"/>
          <w:sz w:val="22"/>
          <w:szCs w:val="22"/>
        </w:rPr>
        <w:br w:type="textWrapping"/>
      </w:r>
      <w:r>
        <w:rPr>
          <w:b w:val="0"/>
          <w:bCs w:val="0"/>
          <w:color w:val="auto"/>
          <w:sz w:val="22"/>
          <w:szCs w:val="22"/>
        </w:rPr>
        <w:t>int main() {</w:t>
      </w:r>
      <w:r>
        <w:rPr>
          <w:b w:val="0"/>
          <w:bCs w:val="0"/>
          <w:color w:val="auto"/>
          <w:sz w:val="22"/>
          <w:szCs w:val="22"/>
        </w:rPr>
        <w:br w:type="textWrapping"/>
      </w:r>
      <w:r>
        <w:rPr>
          <w:b w:val="0"/>
          <w:bCs w:val="0"/>
          <w:color w:val="auto"/>
          <w:sz w:val="22"/>
          <w:szCs w:val="22"/>
        </w:rPr>
        <w:t xml:space="preserve">    int arr[3] = {1, 2, 3};</w:t>
      </w:r>
      <w:r>
        <w:rPr>
          <w:b w:val="0"/>
          <w:bCs w:val="0"/>
          <w:color w:val="auto"/>
          <w:sz w:val="22"/>
          <w:szCs w:val="22"/>
        </w:rPr>
        <w:br w:type="textWrapping"/>
      </w:r>
      <w:r>
        <w:rPr>
          <w:b w:val="0"/>
          <w:bCs w:val="0"/>
          <w:color w:val="auto"/>
          <w:sz w:val="22"/>
          <w:szCs w:val="22"/>
        </w:rPr>
        <w:t xml:space="preserve">    for (int i = 0; i &lt; 3; i++) { // Duyệt đúng phạm vi</w:t>
      </w:r>
      <w:r>
        <w:rPr>
          <w:b w:val="0"/>
          <w:bCs w:val="0"/>
          <w:color w:val="auto"/>
          <w:sz w:val="22"/>
          <w:szCs w:val="22"/>
        </w:rPr>
        <w:br w:type="textWrapping"/>
      </w:r>
      <w:r>
        <w:rPr>
          <w:b w:val="0"/>
          <w:bCs w:val="0"/>
          <w:color w:val="auto"/>
          <w:sz w:val="22"/>
          <w:szCs w:val="22"/>
        </w:rPr>
        <w:t xml:space="preserve">        printf("%d\n", arr[i]);</w:t>
      </w:r>
      <w:r>
        <w:rPr>
          <w:b w:val="0"/>
          <w:bCs w:val="0"/>
          <w:color w:val="auto"/>
          <w:sz w:val="22"/>
          <w:szCs w:val="22"/>
        </w:rPr>
        <w:br w:type="textWrapping"/>
      </w:r>
      <w:r>
        <w:rPr>
          <w:b w:val="0"/>
          <w:bCs w:val="0"/>
          <w:color w:val="auto"/>
          <w:sz w:val="22"/>
          <w:szCs w:val="22"/>
        </w:rPr>
        <w:t xml:space="preserve">    }</w:t>
      </w:r>
      <w:bookmarkStart w:id="0" w:name="_GoBack"/>
      <w:bookmarkEnd w:id="0"/>
      <w:r>
        <w:rPr>
          <w:b w:val="0"/>
          <w:bCs w:val="0"/>
          <w:color w:val="auto"/>
          <w:sz w:val="22"/>
          <w:szCs w:val="22"/>
        </w:rPr>
        <w:br w:type="textWrapping"/>
      </w:r>
      <w:r>
        <w:rPr>
          <w:b w:val="0"/>
          <w:bCs w:val="0"/>
          <w:color w:val="auto"/>
          <w:sz w:val="22"/>
          <w:szCs w:val="22"/>
        </w:rPr>
        <w:t xml:space="preserve">    return 0;</w:t>
      </w:r>
      <w:r>
        <w:rPr>
          <w:b w:val="0"/>
          <w:bCs w:val="0"/>
          <w:color w:val="auto"/>
          <w:sz w:val="22"/>
          <w:szCs w:val="22"/>
        </w:rPr>
        <w:br w:type="textWrapping"/>
      </w:r>
      <w:r>
        <w:rPr>
          <w:b w:val="0"/>
          <w:bCs w:val="0"/>
          <w:color w:val="auto"/>
          <w:sz w:val="22"/>
          <w:szCs w:val="22"/>
        </w:rPr>
        <w:t>}</w:t>
      </w:r>
    </w:p>
    <w:p w14:paraId="1EA31544">
      <w:pPr>
        <w:pStyle w:val="3"/>
        <w:rPr>
          <w:b w:val="0"/>
          <w:bCs w:val="0"/>
          <w:color w:val="auto"/>
          <w:sz w:val="22"/>
          <w:szCs w:val="22"/>
        </w:rPr>
      </w:pPr>
      <w:r>
        <w:rPr>
          <w:b w:val="0"/>
          <w:bCs w:val="0"/>
          <w:color w:val="auto"/>
          <w:sz w:val="22"/>
          <w:szCs w:val="22"/>
        </w:rPr>
        <w:t>Giải thích bản sửa</w:t>
      </w:r>
    </w:p>
    <w:p w14:paraId="37A4D17D">
      <w:pPr>
        <w:rPr>
          <w:b w:val="0"/>
          <w:bCs w:val="0"/>
          <w:color w:val="auto"/>
          <w:sz w:val="22"/>
          <w:szCs w:val="22"/>
        </w:rPr>
      </w:pPr>
      <w:r>
        <w:rPr>
          <w:b w:val="0"/>
          <w:bCs w:val="0"/>
          <w:color w:val="auto"/>
          <w:sz w:val="22"/>
          <w:szCs w:val="22"/>
        </w:rPr>
        <w:t>- Thay vì truy cập trực tiếp `arr[3]`, bản sửa dùng vòng lặp `for` để duyệt đúng phạm vi `[0, 2]`.</w:t>
      </w:r>
      <w:r>
        <w:rPr>
          <w:b w:val="0"/>
          <w:bCs w:val="0"/>
          <w:color w:val="auto"/>
          <w:sz w:val="22"/>
          <w:szCs w:val="22"/>
        </w:rPr>
        <w:br w:type="textWrapping"/>
      </w:r>
      <w:r>
        <w:rPr>
          <w:b w:val="0"/>
          <w:bCs w:val="0"/>
          <w:color w:val="auto"/>
          <w:sz w:val="22"/>
          <w:szCs w:val="22"/>
        </w:rPr>
        <w:t>- Như vậy, mọi phần tử đều hợp lệ, chương trình không còn đọc ra vùng nhớ không thuộc mảng.</w:t>
      </w:r>
      <w:r>
        <w:rPr>
          <w:b w:val="0"/>
          <w:bCs w:val="0"/>
          <w:color w:val="auto"/>
          <w:sz w:val="22"/>
          <w:szCs w:val="22"/>
        </w:rPr>
        <w:br w:type="textWrapping"/>
      </w:r>
      <w:r>
        <w:rPr>
          <w:b w:val="0"/>
          <w:bCs w:val="0"/>
          <w:color w:val="auto"/>
          <w:sz w:val="22"/>
          <w:szCs w:val="22"/>
        </w:rPr>
        <w:t>- Kết quả in ra: 1, 2, 3.</w:t>
      </w:r>
      <w:r>
        <w:rPr>
          <w:b w:val="0"/>
          <w:bCs w:val="0"/>
          <w:color w:val="auto"/>
          <w:sz w:val="22"/>
          <w:szCs w:val="22"/>
        </w:rPr>
        <w:br w:type="textWrapping"/>
      </w:r>
      <w:r>
        <w:rPr>
          <w:b w:val="0"/>
          <w:bCs w:val="0"/>
          <w:color w:val="auto"/>
          <w:sz w:val="22"/>
          <w:szCs w:val="22"/>
        </w:rPr>
        <w:br w:type="textWrapping"/>
      </w:r>
      <w:r>
        <w:rPr>
          <w:b w:val="0"/>
          <w:bCs w:val="0"/>
          <w:color w:val="auto"/>
          <w:sz w:val="22"/>
          <w:szCs w:val="22"/>
        </w:rPr>
        <w:t>Nếu muốn in phần tử cuối cùng, có thể dùng: `printf("%d", arr[2]);`.</w:t>
      </w:r>
    </w:p>
    <w:p w14:paraId="79B0F9C0">
      <w:pPr>
        <w:pStyle w:val="3"/>
        <w:rPr>
          <w:b w:val="0"/>
          <w:bCs w:val="0"/>
          <w:color w:val="auto"/>
          <w:sz w:val="22"/>
          <w:szCs w:val="22"/>
        </w:rPr>
      </w:pPr>
      <w:r>
        <w:rPr>
          <w:b w:val="0"/>
          <w:bCs w:val="0"/>
          <w:color w:val="auto"/>
          <w:sz w:val="22"/>
          <w:szCs w:val="22"/>
        </w:rPr>
        <w:t>Tổng kết</w:t>
      </w:r>
    </w:p>
    <w:p w14:paraId="6224D492">
      <w:pPr>
        <w:rPr>
          <w:b w:val="0"/>
          <w:bCs w:val="0"/>
          <w:color w:val="auto"/>
          <w:sz w:val="22"/>
          <w:szCs w:val="22"/>
        </w:rPr>
      </w:pPr>
      <w:r>
        <w:rPr>
          <w:b w:val="0"/>
          <w:bCs w:val="0"/>
          <w:color w:val="auto"/>
          <w:sz w:val="22"/>
          <w:szCs w:val="22"/>
        </w:rPr>
        <w:t>Lỗi 'Segmentation fault' trong trường hợp này xuất phát từ truy cập mảng ngoài phạm vi. Prompt yêu cầu 'phân tích từ stack trace và giải thích bằng ngôn ngữ đơn giản' giúp AI không chỉ chỉ ra dòng lỗi mà còn minh họa bằng sơ đồ và ví dụ dễ hiểu, hỗ trợ người học nắm rõ nguyên nhân gốc thay vì chỉ sửa nhanh.</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EFF604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Nam Trịnh</cp:lastModifiedBy>
  <dcterms:modified xsi:type="dcterms:W3CDTF">2025-10-29T08:40:27Z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FA7159935749488DBBEE2A455A491206_13</vt:lpwstr>
  </property>
</Properties>
</file>